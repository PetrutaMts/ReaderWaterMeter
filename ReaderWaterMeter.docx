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4183" w:rsidRDefault="002F4183">
      <w:pPr>
        <w:spacing w:line="104" w:lineRule="exact"/>
        <w:rPr>
          <w:rFonts w:ascii="Times New Roman" w:eastAsia="Times New Roman" w:hAnsi="Times New Roman"/>
          <w:sz w:val="24"/>
        </w:rPr>
      </w:pPr>
      <w:bookmarkStart w:id="0" w:name="page1"/>
      <w:bookmarkEnd w:id="0"/>
    </w:p>
    <w:p w:rsidR="002F4183" w:rsidRDefault="002F4183">
      <w:pPr>
        <w:spacing w:line="0" w:lineRule="atLeast"/>
        <w:ind w:left="2420"/>
        <w:rPr>
          <w:rFonts w:ascii="Times New Roman" w:eastAsia="Times New Roman" w:hAnsi="Times New Roman"/>
          <w:sz w:val="24"/>
        </w:rPr>
      </w:pPr>
      <w:r>
        <w:rPr>
          <w:rFonts w:ascii="Times New Roman" w:eastAsia="Times New Roman" w:hAnsi="Times New Roman"/>
          <w:sz w:val="24"/>
        </w:rPr>
        <w:t>UNIVERSITATEA „</w:t>
      </w:r>
      <w:r>
        <w:rPr>
          <w:rFonts w:ascii="Times New Roman" w:eastAsia="Times New Roman" w:hAnsi="Times New Roman"/>
          <w:sz w:val="27"/>
        </w:rPr>
        <w:t>ALEXANDRU</w:t>
      </w:r>
      <w:r>
        <w:rPr>
          <w:rFonts w:ascii="Times New Roman" w:eastAsia="Times New Roman" w:hAnsi="Times New Roman"/>
          <w:sz w:val="24"/>
        </w:rPr>
        <w:t xml:space="preserve"> IOAN CUZA” IAŞI</w:t>
      </w:r>
    </w:p>
    <w:p w:rsidR="002F4183" w:rsidRDefault="002F4183">
      <w:pPr>
        <w:spacing w:line="0" w:lineRule="atLeast"/>
        <w:ind w:left="2420"/>
        <w:rPr>
          <w:rFonts w:ascii="Times New Roman" w:eastAsia="Times New Roman" w:hAnsi="Times New Roman"/>
          <w:sz w:val="24"/>
        </w:rPr>
        <w:sectPr w:rsidR="002F4183">
          <w:footerReference w:type="default" r:id="rId9"/>
          <w:pgSz w:w="12240" w:h="15944"/>
          <w:pgMar w:top="1132"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sz w:val="24"/>
        </w:rPr>
      </w:pPr>
    </w:p>
    <w:p w:rsidR="002F4183" w:rsidRDefault="002F4183">
      <w:pPr>
        <w:spacing w:line="339" w:lineRule="exact"/>
        <w:rPr>
          <w:rFonts w:ascii="Times New Roman" w:eastAsia="Times New Roman" w:hAnsi="Times New Roman"/>
          <w:sz w:val="24"/>
        </w:rPr>
      </w:pPr>
    </w:p>
    <w:p w:rsidR="002F4183" w:rsidRDefault="002F4183">
      <w:pPr>
        <w:spacing w:line="0" w:lineRule="atLeast"/>
        <w:ind w:right="240"/>
        <w:jc w:val="center"/>
        <w:rPr>
          <w:rFonts w:ascii="Times New Roman" w:eastAsia="Times New Roman" w:hAnsi="Times New Roman"/>
          <w:b/>
          <w:sz w:val="27"/>
        </w:rPr>
      </w:pPr>
      <w:r>
        <w:rPr>
          <w:rFonts w:ascii="Times New Roman" w:eastAsia="Times New Roman" w:hAnsi="Times New Roman"/>
          <w:b/>
          <w:sz w:val="27"/>
        </w:rPr>
        <w:t>FACULTATEA DE INFORMATICĂ</w:t>
      </w:r>
    </w:p>
    <w:p w:rsidR="002F4183" w:rsidRDefault="00AE32F6">
      <w:pPr>
        <w:spacing w:line="20" w:lineRule="exact"/>
        <w:rPr>
          <w:rFonts w:ascii="Times New Roman" w:eastAsia="Times New Roman" w:hAnsi="Times New Roman"/>
          <w:sz w:val="24"/>
        </w:rPr>
      </w:pPr>
      <w:r>
        <w:rPr>
          <w:rFonts w:ascii="Times New Roman" w:eastAsia="Times New Roman" w:hAnsi="Times New Roman"/>
          <w:b/>
          <w:noProof/>
          <w:sz w:val="27"/>
        </w:rPr>
        <w:drawing>
          <wp:anchor distT="0" distB="0" distL="114300" distR="114300" simplePos="0" relativeHeight="251645952" behindDoc="1" locked="0" layoutInCell="1" allowOverlap="1" wp14:anchorId="081CFC5E" wp14:editId="5B0A576C">
            <wp:simplePos x="0" y="0"/>
            <wp:positionH relativeFrom="column">
              <wp:posOffset>2580005</wp:posOffset>
            </wp:positionH>
            <wp:positionV relativeFrom="paragraph">
              <wp:posOffset>1019175</wp:posOffset>
            </wp:positionV>
            <wp:extent cx="1143000" cy="10591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1059180"/>
                    </a:xfrm>
                    <a:prstGeom prst="rect">
                      <a:avLst/>
                    </a:prstGeom>
                    <a:noFill/>
                  </pic:spPr>
                </pic:pic>
              </a:graphicData>
            </a:graphic>
            <wp14:sizeRelH relativeFrom="page">
              <wp14:pctWidth>0</wp14:pctWidth>
            </wp14:sizeRelH>
            <wp14:sizeRelV relativeFrom="page">
              <wp14:pctHeight>0</wp14:pctHeight>
            </wp14:sizeRelV>
          </wp:anchor>
        </w:drawing>
      </w: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88" w:lineRule="exact"/>
        <w:rPr>
          <w:rFonts w:ascii="Times New Roman" w:eastAsia="Times New Roman" w:hAnsi="Times New Roman"/>
          <w:sz w:val="24"/>
        </w:rPr>
      </w:pPr>
    </w:p>
    <w:p w:rsidR="002F4183" w:rsidRDefault="002F4183">
      <w:pPr>
        <w:spacing w:line="0" w:lineRule="atLeast"/>
        <w:ind w:right="80"/>
        <w:jc w:val="center"/>
        <w:rPr>
          <w:rFonts w:ascii="Times New Roman" w:eastAsia="Times New Roman" w:hAnsi="Times New Roman"/>
          <w:sz w:val="36"/>
        </w:rPr>
      </w:pPr>
      <w:r>
        <w:rPr>
          <w:rFonts w:ascii="Times New Roman" w:eastAsia="Times New Roman" w:hAnsi="Times New Roman"/>
          <w:sz w:val="36"/>
        </w:rPr>
        <w:t>LUCRARE DE LICENŢĂ</w:t>
      </w:r>
    </w:p>
    <w:p w:rsidR="002F4183" w:rsidRDefault="002F4183">
      <w:pPr>
        <w:spacing w:line="367" w:lineRule="exact"/>
        <w:rPr>
          <w:rFonts w:ascii="Times New Roman" w:eastAsia="Times New Roman" w:hAnsi="Times New Roman"/>
          <w:sz w:val="24"/>
        </w:rPr>
      </w:pPr>
    </w:p>
    <w:p w:rsidR="002F4183" w:rsidRDefault="00A17C72">
      <w:pPr>
        <w:spacing w:line="0" w:lineRule="atLeast"/>
        <w:ind w:right="240"/>
        <w:jc w:val="center"/>
        <w:rPr>
          <w:rFonts w:ascii="Times New Roman" w:eastAsia="Times New Roman" w:hAnsi="Times New Roman"/>
          <w:b/>
          <w:sz w:val="48"/>
        </w:rPr>
      </w:pPr>
      <w:r>
        <w:rPr>
          <w:rFonts w:ascii="Times New Roman" w:eastAsia="Times New Roman" w:hAnsi="Times New Roman"/>
          <w:b/>
          <w:sz w:val="48"/>
        </w:rPr>
        <w:t>Reader Water Meter</w:t>
      </w: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309" w:lineRule="exact"/>
        <w:rPr>
          <w:rFonts w:ascii="Times New Roman" w:eastAsia="Times New Roman" w:hAnsi="Times New Roman"/>
          <w:sz w:val="24"/>
        </w:rPr>
      </w:pPr>
    </w:p>
    <w:p w:rsidR="002F4183" w:rsidRDefault="002F4183">
      <w:pPr>
        <w:spacing w:line="0" w:lineRule="atLeast"/>
        <w:ind w:right="240"/>
        <w:jc w:val="center"/>
        <w:rPr>
          <w:rFonts w:ascii="Times New Roman" w:eastAsia="Times New Roman" w:hAnsi="Times New Roman"/>
        </w:rPr>
      </w:pPr>
      <w:proofErr w:type="gramStart"/>
      <w:r>
        <w:rPr>
          <w:rFonts w:ascii="Times New Roman" w:eastAsia="Times New Roman" w:hAnsi="Times New Roman"/>
        </w:rPr>
        <w:t>propusă</w:t>
      </w:r>
      <w:proofErr w:type="gramEnd"/>
      <w:r>
        <w:rPr>
          <w:rFonts w:ascii="Times New Roman" w:eastAsia="Times New Roman" w:hAnsi="Times New Roman"/>
        </w:rPr>
        <w:t xml:space="preserve"> de</w:t>
      </w:r>
    </w:p>
    <w:p w:rsidR="002F4183" w:rsidRDefault="002F4183">
      <w:pPr>
        <w:spacing w:line="286" w:lineRule="exact"/>
        <w:rPr>
          <w:rFonts w:ascii="Times New Roman" w:eastAsia="Times New Roman" w:hAnsi="Times New Roman"/>
          <w:sz w:val="24"/>
        </w:rPr>
      </w:pPr>
    </w:p>
    <w:p w:rsidR="002F4183" w:rsidRDefault="00485DEC" w:rsidP="00A17C72">
      <w:pPr>
        <w:spacing w:line="0" w:lineRule="atLeast"/>
        <w:ind w:right="240"/>
        <w:jc w:val="center"/>
        <w:rPr>
          <w:rFonts w:ascii="Times New Roman" w:eastAsia="Times New Roman" w:hAnsi="Times New Roman"/>
          <w:sz w:val="24"/>
        </w:rPr>
      </w:pPr>
      <w:r>
        <w:rPr>
          <w:rFonts w:ascii="Times New Roman" w:eastAsia="Times New Roman" w:hAnsi="Times New Roman"/>
          <w:b/>
          <w:i/>
          <w:sz w:val="28"/>
        </w:rPr>
        <w:t>Matie</w:t>
      </w:r>
      <w:proofErr w:type="gramStart"/>
      <w:r w:rsidR="007A1968">
        <w:rPr>
          <w:rFonts w:ascii="Times New Roman" w:eastAsia="Times New Roman" w:hAnsi="Times New Roman"/>
          <w:b/>
          <w:i/>
          <w:sz w:val="28"/>
        </w:rPr>
        <w:t>ș  Petru</w:t>
      </w:r>
      <w:proofErr w:type="gramEnd"/>
      <w:r w:rsidR="007A1968">
        <w:rPr>
          <w:rFonts w:ascii="Times New Roman" w:eastAsia="Times New Roman" w:hAnsi="Times New Roman"/>
          <w:b/>
          <w:i/>
          <w:sz w:val="28"/>
        </w:rPr>
        <w:t>ț</w:t>
      </w:r>
      <w:r w:rsidR="00A17C72">
        <w:rPr>
          <w:rFonts w:ascii="Times New Roman" w:eastAsia="Times New Roman" w:hAnsi="Times New Roman"/>
          <w:b/>
          <w:i/>
          <w:sz w:val="28"/>
        </w:rPr>
        <w:t>a</w:t>
      </w: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98" w:lineRule="exact"/>
        <w:rPr>
          <w:rFonts w:ascii="Times New Roman" w:eastAsia="Times New Roman" w:hAnsi="Times New Roman"/>
          <w:sz w:val="24"/>
        </w:rPr>
      </w:pPr>
    </w:p>
    <w:p w:rsidR="002F4183" w:rsidRDefault="002F4183">
      <w:pPr>
        <w:spacing w:line="0" w:lineRule="atLeast"/>
        <w:ind w:right="240"/>
        <w:jc w:val="center"/>
        <w:rPr>
          <w:rFonts w:ascii="Times New Roman" w:eastAsia="Times New Roman" w:hAnsi="Times New Roman"/>
          <w:i/>
          <w:sz w:val="28"/>
        </w:rPr>
      </w:pPr>
      <w:r>
        <w:rPr>
          <w:rFonts w:ascii="Times New Roman" w:eastAsia="Times New Roman" w:hAnsi="Times New Roman"/>
          <w:b/>
          <w:sz w:val="28"/>
        </w:rPr>
        <w:t xml:space="preserve">Sesiunea: </w:t>
      </w:r>
      <w:r w:rsidR="00A17C72">
        <w:rPr>
          <w:rFonts w:ascii="Times New Roman" w:eastAsia="Times New Roman" w:hAnsi="Times New Roman"/>
          <w:i/>
          <w:sz w:val="28"/>
        </w:rPr>
        <w:t>iulie 2020</w:t>
      </w: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42" w:lineRule="exact"/>
        <w:rPr>
          <w:rFonts w:ascii="Times New Roman" w:eastAsia="Times New Roman" w:hAnsi="Times New Roman"/>
          <w:sz w:val="24"/>
        </w:rPr>
      </w:pPr>
    </w:p>
    <w:p w:rsidR="002F4183" w:rsidRDefault="002F4183">
      <w:pPr>
        <w:spacing w:line="0" w:lineRule="atLeast"/>
        <w:ind w:right="300"/>
        <w:jc w:val="center"/>
        <w:rPr>
          <w:rFonts w:ascii="Times New Roman" w:eastAsia="Times New Roman" w:hAnsi="Times New Roman"/>
        </w:rPr>
      </w:pPr>
      <w:r>
        <w:rPr>
          <w:rFonts w:ascii="Times New Roman" w:eastAsia="Times New Roman" w:hAnsi="Times New Roman"/>
        </w:rPr>
        <w:t>Coordonator ştiinţific</w:t>
      </w:r>
    </w:p>
    <w:p w:rsidR="002F4183" w:rsidRDefault="002F4183">
      <w:pPr>
        <w:spacing w:line="200" w:lineRule="exact"/>
        <w:rPr>
          <w:rFonts w:ascii="Times New Roman" w:eastAsia="Times New Roman" w:hAnsi="Times New Roman"/>
          <w:sz w:val="24"/>
        </w:rPr>
      </w:pPr>
    </w:p>
    <w:p w:rsidR="002F4183" w:rsidRDefault="002F4183">
      <w:pPr>
        <w:spacing w:line="253" w:lineRule="exact"/>
        <w:rPr>
          <w:rFonts w:ascii="Times New Roman" w:eastAsia="Times New Roman" w:hAnsi="Times New Roman"/>
          <w:sz w:val="24"/>
        </w:rPr>
      </w:pPr>
    </w:p>
    <w:p w:rsidR="002F4183" w:rsidRDefault="002F4183">
      <w:pPr>
        <w:spacing w:line="0" w:lineRule="atLeast"/>
        <w:ind w:right="320"/>
        <w:jc w:val="center"/>
        <w:rPr>
          <w:rFonts w:ascii="Times New Roman" w:eastAsia="Times New Roman" w:hAnsi="Times New Roman"/>
          <w:b/>
          <w:sz w:val="24"/>
        </w:rPr>
      </w:pPr>
      <w:r>
        <w:rPr>
          <w:rFonts w:ascii="Times New Roman" w:eastAsia="Times New Roman" w:hAnsi="Times New Roman"/>
          <w:b/>
          <w:sz w:val="24"/>
        </w:rPr>
        <w:t>Drd. Florin Olariu</w:t>
      </w:r>
    </w:p>
    <w:p w:rsidR="002F4183" w:rsidRDefault="002F4183">
      <w:pPr>
        <w:spacing w:line="0" w:lineRule="atLeast"/>
        <w:ind w:right="320"/>
        <w:jc w:val="center"/>
        <w:rPr>
          <w:rFonts w:ascii="Times New Roman" w:eastAsia="Times New Roman" w:hAnsi="Times New Roman"/>
          <w:b/>
          <w:sz w:val="24"/>
        </w:rPr>
        <w:sectPr w:rsidR="002F4183">
          <w:type w:val="continuous"/>
          <w:pgSz w:w="12240" w:h="15944"/>
          <w:pgMar w:top="1132"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69" w:lineRule="exact"/>
        <w:rPr>
          <w:rFonts w:ascii="Times New Roman" w:eastAsia="Times New Roman" w:hAnsi="Times New Roman"/>
          <w:sz w:val="24"/>
        </w:rPr>
      </w:pPr>
    </w:p>
    <w:p w:rsidR="002F4183" w:rsidRDefault="002F4183" w:rsidP="00A2381D">
      <w:pPr>
        <w:spacing w:line="0" w:lineRule="atLeast"/>
        <w:rPr>
          <w:rFonts w:ascii="Calibri Light" w:eastAsia="Calibri Light" w:hAnsi="Calibri Light"/>
          <w:sz w:val="47"/>
        </w:rPr>
        <w:sectPr w:rsidR="002F4183">
          <w:type w:val="continuous"/>
          <w:pgSz w:w="12240" w:h="15944"/>
          <w:pgMar w:top="1132" w:right="560" w:bottom="0" w:left="1440" w:header="0" w:footer="0" w:gutter="0"/>
          <w:cols w:space="0" w:equalWidth="0">
            <w:col w:w="10240"/>
          </w:cols>
          <w:docGrid w:linePitch="360"/>
        </w:sectPr>
      </w:pPr>
    </w:p>
    <w:p w:rsidR="002F4183" w:rsidRDefault="002F4183">
      <w:pPr>
        <w:spacing w:line="104" w:lineRule="exact"/>
        <w:rPr>
          <w:rFonts w:ascii="Times New Roman" w:eastAsia="Times New Roman" w:hAnsi="Times New Roman"/>
        </w:rPr>
      </w:pPr>
      <w:bookmarkStart w:id="1" w:name="page2"/>
      <w:bookmarkEnd w:id="1"/>
    </w:p>
    <w:p w:rsidR="002F4183" w:rsidRDefault="002F4183">
      <w:pPr>
        <w:spacing w:line="0" w:lineRule="atLeast"/>
        <w:ind w:left="2420"/>
        <w:rPr>
          <w:rFonts w:ascii="Times New Roman" w:eastAsia="Times New Roman" w:hAnsi="Times New Roman"/>
          <w:sz w:val="24"/>
        </w:rPr>
      </w:pPr>
      <w:r>
        <w:rPr>
          <w:rFonts w:ascii="Times New Roman" w:eastAsia="Times New Roman" w:hAnsi="Times New Roman"/>
          <w:sz w:val="24"/>
        </w:rPr>
        <w:t>UNIVERSITATEA „</w:t>
      </w:r>
      <w:r>
        <w:rPr>
          <w:rFonts w:ascii="Times New Roman" w:eastAsia="Times New Roman" w:hAnsi="Times New Roman"/>
          <w:sz w:val="27"/>
        </w:rPr>
        <w:t>ALEXANDRU</w:t>
      </w:r>
      <w:r>
        <w:rPr>
          <w:rFonts w:ascii="Times New Roman" w:eastAsia="Times New Roman" w:hAnsi="Times New Roman"/>
          <w:sz w:val="24"/>
        </w:rPr>
        <w:t xml:space="preserve"> IOAN CUZA” IAŞI</w:t>
      </w:r>
    </w:p>
    <w:p w:rsidR="002F4183" w:rsidRDefault="002F4183">
      <w:pPr>
        <w:spacing w:line="0" w:lineRule="atLeast"/>
        <w:ind w:left="2420"/>
        <w:rPr>
          <w:rFonts w:ascii="Times New Roman" w:eastAsia="Times New Roman" w:hAnsi="Times New Roman"/>
          <w:sz w:val="24"/>
        </w:rPr>
        <w:sectPr w:rsidR="002F4183">
          <w:pgSz w:w="12240" w:h="15944"/>
          <w:pgMar w:top="1132"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rPr>
      </w:pPr>
    </w:p>
    <w:p w:rsidR="002F4183" w:rsidRDefault="002F4183">
      <w:pPr>
        <w:spacing w:line="339" w:lineRule="exact"/>
        <w:rPr>
          <w:rFonts w:ascii="Times New Roman" w:eastAsia="Times New Roman" w:hAnsi="Times New Roman"/>
        </w:rPr>
      </w:pPr>
    </w:p>
    <w:p w:rsidR="002F4183" w:rsidRDefault="002F4183">
      <w:pPr>
        <w:spacing w:line="0" w:lineRule="atLeast"/>
        <w:ind w:right="240"/>
        <w:jc w:val="center"/>
        <w:rPr>
          <w:rFonts w:ascii="Times New Roman" w:eastAsia="Times New Roman" w:hAnsi="Times New Roman"/>
          <w:b/>
          <w:sz w:val="27"/>
        </w:rPr>
      </w:pPr>
      <w:r>
        <w:rPr>
          <w:rFonts w:ascii="Times New Roman" w:eastAsia="Times New Roman" w:hAnsi="Times New Roman"/>
          <w:b/>
          <w:sz w:val="27"/>
        </w:rPr>
        <w:t>FACULTATEA DE INFORMATICĂ</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16" w:lineRule="exact"/>
        <w:rPr>
          <w:rFonts w:ascii="Times New Roman" w:eastAsia="Times New Roman" w:hAnsi="Times New Roman"/>
        </w:rPr>
      </w:pPr>
    </w:p>
    <w:p w:rsidR="002F4183" w:rsidRDefault="002F4183">
      <w:pPr>
        <w:spacing w:line="0" w:lineRule="atLeast"/>
        <w:ind w:right="80"/>
        <w:jc w:val="center"/>
        <w:rPr>
          <w:rFonts w:ascii="Times New Roman" w:eastAsia="Times New Roman" w:hAnsi="Times New Roman"/>
          <w:sz w:val="36"/>
        </w:rPr>
      </w:pPr>
      <w:r>
        <w:rPr>
          <w:rFonts w:ascii="Times New Roman" w:eastAsia="Times New Roman" w:hAnsi="Times New Roman"/>
          <w:sz w:val="36"/>
        </w:rPr>
        <w:t>LUCRARE DE LICENŢĂ</w:t>
      </w:r>
    </w:p>
    <w:p w:rsidR="002F4183" w:rsidRDefault="002F4183" w:rsidP="00A2381D">
      <w:pPr>
        <w:spacing w:line="363" w:lineRule="exact"/>
        <w:jc w:val="right"/>
        <w:rPr>
          <w:rFonts w:ascii="Times New Roman" w:eastAsia="Times New Roman" w:hAnsi="Times New Roman"/>
        </w:rPr>
      </w:pPr>
    </w:p>
    <w:p w:rsidR="002F4183" w:rsidRDefault="00E35FA5" w:rsidP="00E35FA5">
      <w:pPr>
        <w:tabs>
          <w:tab w:val="center" w:pos="5000"/>
          <w:tab w:val="right" w:pos="10000"/>
        </w:tabs>
        <w:spacing w:line="0" w:lineRule="atLeast"/>
        <w:ind w:right="240"/>
        <w:rPr>
          <w:rFonts w:ascii="Times New Roman" w:eastAsia="Times New Roman" w:hAnsi="Times New Roman"/>
          <w:b/>
          <w:sz w:val="48"/>
        </w:rPr>
      </w:pPr>
      <w:r>
        <w:rPr>
          <w:rFonts w:ascii="Times New Roman" w:eastAsia="Times New Roman" w:hAnsi="Times New Roman"/>
          <w:b/>
          <w:sz w:val="48"/>
        </w:rPr>
        <w:tab/>
      </w:r>
      <w:r w:rsidR="00A17C72">
        <w:rPr>
          <w:rFonts w:ascii="Times New Roman" w:eastAsia="Times New Roman" w:hAnsi="Times New Roman"/>
          <w:b/>
          <w:sz w:val="48"/>
        </w:rPr>
        <w:t>Reader Water Meter</w:t>
      </w:r>
      <w:r>
        <w:rPr>
          <w:rFonts w:ascii="Times New Roman" w:eastAsia="Times New Roman" w:hAnsi="Times New Roman"/>
          <w:b/>
          <w:sz w:val="48"/>
        </w:rPr>
        <w:tab/>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309" w:lineRule="exact"/>
        <w:rPr>
          <w:rFonts w:ascii="Times New Roman" w:eastAsia="Times New Roman" w:hAnsi="Times New Roman"/>
        </w:rPr>
      </w:pPr>
    </w:p>
    <w:p w:rsidR="002F4183" w:rsidRDefault="002F4183">
      <w:pPr>
        <w:spacing w:line="0" w:lineRule="atLeast"/>
        <w:ind w:right="240"/>
        <w:jc w:val="center"/>
        <w:rPr>
          <w:rFonts w:ascii="Times New Roman" w:eastAsia="Times New Roman" w:hAnsi="Times New Roman"/>
        </w:rPr>
      </w:pPr>
      <w:proofErr w:type="gramStart"/>
      <w:r>
        <w:rPr>
          <w:rFonts w:ascii="Times New Roman" w:eastAsia="Times New Roman" w:hAnsi="Times New Roman"/>
        </w:rPr>
        <w:t>propusă</w:t>
      </w:r>
      <w:proofErr w:type="gramEnd"/>
      <w:r>
        <w:rPr>
          <w:rFonts w:ascii="Times New Roman" w:eastAsia="Times New Roman" w:hAnsi="Times New Roman"/>
        </w:rPr>
        <w:t xml:space="preserve"> de</w:t>
      </w:r>
    </w:p>
    <w:p w:rsidR="002F4183" w:rsidRDefault="002F4183">
      <w:pPr>
        <w:spacing w:line="291" w:lineRule="exact"/>
        <w:rPr>
          <w:rFonts w:ascii="Times New Roman" w:eastAsia="Times New Roman" w:hAnsi="Times New Roman"/>
        </w:rPr>
      </w:pPr>
    </w:p>
    <w:p w:rsidR="002F4183" w:rsidRDefault="009D291F">
      <w:pPr>
        <w:spacing w:line="0" w:lineRule="atLeast"/>
        <w:ind w:right="240"/>
        <w:jc w:val="center"/>
        <w:rPr>
          <w:rFonts w:ascii="Times New Roman" w:eastAsia="Times New Roman" w:hAnsi="Times New Roman"/>
          <w:b/>
          <w:i/>
          <w:sz w:val="28"/>
        </w:rPr>
      </w:pPr>
      <w:r>
        <w:rPr>
          <w:rFonts w:ascii="Times New Roman" w:eastAsia="Times New Roman" w:hAnsi="Times New Roman"/>
          <w:b/>
          <w:i/>
          <w:sz w:val="28"/>
        </w:rPr>
        <w:t>Matieș Petruț</w:t>
      </w:r>
      <w:r w:rsidR="00A17C72">
        <w:rPr>
          <w:rFonts w:ascii="Times New Roman" w:eastAsia="Times New Roman" w:hAnsi="Times New Roman"/>
          <w:b/>
          <w:i/>
          <w:sz w:val="28"/>
        </w:rPr>
        <w:t>a</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98" w:lineRule="exact"/>
        <w:rPr>
          <w:rFonts w:ascii="Times New Roman" w:eastAsia="Times New Roman" w:hAnsi="Times New Roman"/>
        </w:rPr>
      </w:pPr>
    </w:p>
    <w:p w:rsidR="002F4183" w:rsidRDefault="002F4183">
      <w:pPr>
        <w:spacing w:line="0" w:lineRule="atLeast"/>
        <w:ind w:right="240"/>
        <w:jc w:val="center"/>
        <w:rPr>
          <w:rFonts w:ascii="Times New Roman" w:eastAsia="Times New Roman" w:hAnsi="Times New Roman"/>
          <w:i/>
          <w:sz w:val="28"/>
        </w:rPr>
      </w:pPr>
      <w:r>
        <w:rPr>
          <w:rFonts w:ascii="Times New Roman" w:eastAsia="Times New Roman" w:hAnsi="Times New Roman"/>
          <w:b/>
          <w:sz w:val="28"/>
        </w:rPr>
        <w:t xml:space="preserve">Sesiunea: </w:t>
      </w:r>
      <w:r w:rsidR="00A17C72">
        <w:rPr>
          <w:rFonts w:ascii="Times New Roman" w:eastAsia="Times New Roman" w:hAnsi="Times New Roman"/>
          <w:i/>
          <w:sz w:val="28"/>
        </w:rPr>
        <w:t>iulie 2020</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350" w:lineRule="exact"/>
        <w:rPr>
          <w:rFonts w:ascii="Times New Roman" w:eastAsia="Times New Roman" w:hAnsi="Times New Roman"/>
        </w:rPr>
      </w:pPr>
    </w:p>
    <w:p w:rsidR="002F4183" w:rsidRDefault="002F4183">
      <w:pPr>
        <w:spacing w:line="0" w:lineRule="atLeast"/>
        <w:ind w:right="300"/>
        <w:jc w:val="center"/>
        <w:rPr>
          <w:rFonts w:ascii="Times New Roman" w:eastAsia="Times New Roman" w:hAnsi="Times New Roman"/>
        </w:rPr>
      </w:pPr>
      <w:r>
        <w:rPr>
          <w:rFonts w:ascii="Times New Roman" w:eastAsia="Times New Roman" w:hAnsi="Times New Roman"/>
        </w:rPr>
        <w:t>Coordonator ştiinţific</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25" w:lineRule="exact"/>
        <w:rPr>
          <w:rFonts w:ascii="Times New Roman" w:eastAsia="Times New Roman" w:hAnsi="Times New Roman"/>
        </w:rPr>
      </w:pPr>
    </w:p>
    <w:p w:rsidR="002F4183" w:rsidRDefault="002F4183">
      <w:pPr>
        <w:spacing w:line="0" w:lineRule="atLeast"/>
        <w:ind w:right="320"/>
        <w:jc w:val="center"/>
        <w:rPr>
          <w:rFonts w:ascii="Times New Roman" w:eastAsia="Times New Roman" w:hAnsi="Times New Roman"/>
          <w:b/>
          <w:sz w:val="24"/>
        </w:rPr>
      </w:pPr>
      <w:r>
        <w:rPr>
          <w:rFonts w:ascii="Times New Roman" w:eastAsia="Times New Roman" w:hAnsi="Times New Roman"/>
          <w:b/>
          <w:sz w:val="24"/>
        </w:rPr>
        <w:t>Drd. Florin Olariu</w:t>
      </w:r>
    </w:p>
    <w:p w:rsidR="002F4183" w:rsidRDefault="002F4183">
      <w:pPr>
        <w:spacing w:line="0" w:lineRule="atLeast"/>
        <w:ind w:right="320"/>
        <w:jc w:val="center"/>
        <w:rPr>
          <w:rFonts w:ascii="Times New Roman" w:eastAsia="Times New Roman" w:hAnsi="Times New Roman"/>
          <w:b/>
          <w:sz w:val="24"/>
        </w:rPr>
        <w:sectPr w:rsidR="002F4183">
          <w:type w:val="continuous"/>
          <w:pgSz w:w="12240" w:h="15944"/>
          <w:pgMar w:top="1132"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rPr>
      </w:pPr>
    </w:p>
    <w:p w:rsidR="002F4183" w:rsidRDefault="002F4183" w:rsidP="00A2381D">
      <w:pPr>
        <w:spacing w:line="0" w:lineRule="atLeast"/>
        <w:rPr>
          <w:rFonts w:ascii="Calibri Light" w:eastAsia="Calibri Light" w:hAnsi="Calibri Light"/>
          <w:sz w:val="47"/>
        </w:rPr>
        <w:sectPr w:rsidR="002F4183">
          <w:type w:val="continuous"/>
          <w:pgSz w:w="12240" w:h="15944"/>
          <w:pgMar w:top="1132"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rPr>
      </w:pPr>
      <w:bookmarkStart w:id="2" w:name="page3"/>
      <w:bookmarkEnd w:id="2"/>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12" w:lineRule="exact"/>
        <w:rPr>
          <w:rFonts w:ascii="Times New Roman" w:eastAsia="Times New Roman" w:hAnsi="Times New Roman"/>
        </w:rPr>
      </w:pPr>
    </w:p>
    <w:p w:rsidR="002F4183" w:rsidRDefault="002F4183">
      <w:pPr>
        <w:spacing w:line="0" w:lineRule="atLeast"/>
        <w:ind w:left="4000"/>
        <w:rPr>
          <w:rFonts w:ascii="Cambria" w:eastAsia="Cambria" w:hAnsi="Cambria"/>
        </w:rPr>
      </w:pPr>
      <w:r>
        <w:rPr>
          <w:rFonts w:ascii="Cambria" w:eastAsia="Cambria" w:hAnsi="Cambria"/>
        </w:rPr>
        <w:t>Titlul, Numele și prenumele</w:t>
      </w:r>
    </w:p>
    <w:p w:rsidR="002F4183" w:rsidRDefault="002F4183">
      <w:pPr>
        <w:spacing w:line="154" w:lineRule="exact"/>
        <w:rPr>
          <w:rFonts w:ascii="Times New Roman" w:eastAsia="Times New Roman" w:hAnsi="Times New Roman"/>
        </w:rPr>
      </w:pPr>
    </w:p>
    <w:p w:rsidR="002F4183" w:rsidRDefault="002F4183">
      <w:pPr>
        <w:spacing w:line="0" w:lineRule="atLeast"/>
        <w:ind w:left="5120"/>
        <w:rPr>
          <w:rFonts w:ascii="Cambria" w:eastAsia="Cambria" w:hAnsi="Cambria"/>
        </w:rPr>
      </w:pPr>
      <w:r>
        <w:rPr>
          <w:rFonts w:ascii="Cambria" w:eastAsia="Cambria" w:hAnsi="Cambria"/>
        </w:rPr>
        <w:t>Data ____________</w:t>
      </w:r>
    </w:p>
    <w:p w:rsidR="002F4183" w:rsidRDefault="002F4183">
      <w:pPr>
        <w:spacing w:line="229" w:lineRule="exact"/>
        <w:rPr>
          <w:rFonts w:ascii="Times New Roman" w:eastAsia="Times New Roman" w:hAnsi="Times New Roman"/>
        </w:rPr>
      </w:pPr>
      <w:r>
        <w:rPr>
          <w:rFonts w:ascii="Cambria" w:eastAsia="Cambria" w:hAnsi="Cambria"/>
        </w:rPr>
        <w:br w:type="column"/>
      </w:r>
    </w:p>
    <w:p w:rsidR="002F4183" w:rsidRDefault="002F4183">
      <w:pPr>
        <w:spacing w:line="0" w:lineRule="atLeast"/>
        <w:ind w:left="1740"/>
        <w:rPr>
          <w:rFonts w:ascii="Cambria" w:eastAsia="Cambria" w:hAnsi="Cambria"/>
        </w:rPr>
      </w:pPr>
      <w:r>
        <w:rPr>
          <w:rFonts w:ascii="Cambria" w:eastAsia="Cambria" w:hAnsi="Cambria"/>
        </w:rPr>
        <w:t>Avizat,</w:t>
      </w:r>
    </w:p>
    <w:p w:rsidR="002F4183" w:rsidRDefault="002F4183">
      <w:pPr>
        <w:spacing w:line="159" w:lineRule="exact"/>
        <w:rPr>
          <w:rFonts w:ascii="Times New Roman" w:eastAsia="Times New Roman" w:hAnsi="Times New Roman"/>
        </w:rPr>
      </w:pPr>
    </w:p>
    <w:p w:rsidR="002F4183" w:rsidRDefault="002F4183">
      <w:pPr>
        <w:spacing w:line="0" w:lineRule="atLeast"/>
        <w:ind w:left="360"/>
        <w:rPr>
          <w:rFonts w:ascii="Cambria" w:eastAsia="Cambria" w:hAnsi="Cambria"/>
        </w:rPr>
      </w:pPr>
      <w:r>
        <w:rPr>
          <w:rFonts w:ascii="Cambria" w:eastAsia="Cambria" w:hAnsi="Cambria"/>
        </w:rPr>
        <w:t>Îndrumător Lucrare de Licență</w:t>
      </w:r>
    </w:p>
    <w:p w:rsidR="002F4183" w:rsidRDefault="002F4183">
      <w:pPr>
        <w:spacing w:line="155" w:lineRule="exact"/>
        <w:rPr>
          <w:rFonts w:ascii="Times New Roman" w:eastAsia="Times New Roman" w:hAnsi="Times New Roman"/>
        </w:rPr>
      </w:pPr>
    </w:p>
    <w:p w:rsidR="002F4183" w:rsidRDefault="002F4183">
      <w:pPr>
        <w:spacing w:line="0" w:lineRule="atLeast"/>
        <w:rPr>
          <w:rFonts w:ascii="Cambria" w:eastAsia="Cambria" w:hAnsi="Cambria"/>
        </w:rPr>
      </w:pPr>
      <w:r>
        <w:rPr>
          <w:rFonts w:ascii="Cambria" w:eastAsia="Cambria" w:hAnsi="Cambria"/>
        </w:rPr>
        <w:t>________________________________</w:t>
      </w:r>
    </w:p>
    <w:p w:rsidR="002F4183" w:rsidRDefault="002F4183">
      <w:pPr>
        <w:spacing w:line="154" w:lineRule="exact"/>
        <w:rPr>
          <w:rFonts w:ascii="Times New Roman" w:eastAsia="Times New Roman" w:hAnsi="Times New Roman"/>
        </w:rPr>
      </w:pPr>
    </w:p>
    <w:p w:rsidR="002F4183" w:rsidRDefault="002F4183">
      <w:pPr>
        <w:spacing w:line="0" w:lineRule="atLeast"/>
        <w:ind w:left="480"/>
        <w:rPr>
          <w:rFonts w:ascii="Cambria" w:eastAsia="Cambria" w:hAnsi="Cambria"/>
        </w:rPr>
      </w:pPr>
      <w:r>
        <w:rPr>
          <w:rFonts w:ascii="Cambria" w:eastAsia="Cambria" w:hAnsi="Cambria"/>
        </w:rPr>
        <w:t>Semnătura ________________</w:t>
      </w:r>
    </w:p>
    <w:p w:rsidR="002F4183" w:rsidRDefault="002F4183">
      <w:pPr>
        <w:spacing w:line="0" w:lineRule="atLeast"/>
        <w:ind w:left="480"/>
        <w:rPr>
          <w:rFonts w:ascii="Cambria" w:eastAsia="Cambria" w:hAnsi="Cambria"/>
        </w:rPr>
        <w:sectPr w:rsidR="002F4183">
          <w:pgSz w:w="12240" w:h="15944"/>
          <w:pgMar w:top="1440" w:right="560" w:bottom="0" w:left="1440" w:header="0" w:footer="0" w:gutter="0"/>
          <w:cols w:num="2" w:space="0" w:equalWidth="0">
            <w:col w:w="6460" w:space="200"/>
            <w:col w:w="3580"/>
          </w:cols>
          <w:docGrid w:linePitch="360"/>
        </w:sect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332" w:lineRule="exact"/>
        <w:rPr>
          <w:rFonts w:ascii="Times New Roman" w:eastAsia="Times New Roman" w:hAnsi="Times New Roman"/>
        </w:rPr>
      </w:pPr>
    </w:p>
    <w:p w:rsidR="002F4183" w:rsidRDefault="002F4183">
      <w:pPr>
        <w:spacing w:line="0" w:lineRule="atLeast"/>
        <w:ind w:left="1940"/>
        <w:rPr>
          <w:rFonts w:ascii="Cambria" w:eastAsia="Cambria" w:hAnsi="Cambria"/>
          <w:b/>
        </w:rPr>
      </w:pPr>
      <w:r>
        <w:rPr>
          <w:rFonts w:ascii="Cambria" w:eastAsia="Cambria" w:hAnsi="Cambria"/>
          <w:b/>
        </w:rPr>
        <w:t>DECLARAȚIE privind originalitatea conținutului lucrării de licență</w:t>
      </w:r>
    </w:p>
    <w:p w:rsidR="002F4183" w:rsidRDefault="002F4183">
      <w:pPr>
        <w:spacing w:line="200" w:lineRule="exact"/>
        <w:rPr>
          <w:rFonts w:ascii="Times New Roman" w:eastAsia="Times New Roman" w:hAnsi="Times New Roman"/>
        </w:rPr>
      </w:pPr>
    </w:p>
    <w:p w:rsidR="002F4183" w:rsidRDefault="002F4183">
      <w:pPr>
        <w:spacing w:line="348" w:lineRule="exact"/>
        <w:rPr>
          <w:rFonts w:ascii="Times New Roman" w:eastAsia="Times New Roman" w:hAnsi="Times New Roman"/>
        </w:rPr>
      </w:pPr>
    </w:p>
    <w:p w:rsidR="002F4183" w:rsidRDefault="002F4183">
      <w:pPr>
        <w:tabs>
          <w:tab w:val="left" w:pos="3120"/>
        </w:tabs>
        <w:spacing w:line="0" w:lineRule="atLeast"/>
        <w:ind w:left="980"/>
        <w:rPr>
          <w:rFonts w:ascii="Cambria" w:eastAsia="Cambria" w:hAnsi="Cambria"/>
        </w:rPr>
      </w:pPr>
      <w:proofErr w:type="gramStart"/>
      <w:r>
        <w:rPr>
          <w:rFonts w:ascii="Cambria" w:eastAsia="Cambria" w:hAnsi="Cambria"/>
        </w:rPr>
        <w:t>Subsemnatul(</w:t>
      </w:r>
      <w:proofErr w:type="gramEnd"/>
      <w:r>
        <w:rPr>
          <w:rFonts w:ascii="Cambria" w:eastAsia="Cambria" w:hAnsi="Cambria"/>
        </w:rPr>
        <w:t>a)</w:t>
      </w:r>
      <w:r>
        <w:rPr>
          <w:rFonts w:ascii="Times New Roman" w:eastAsia="Times New Roman" w:hAnsi="Times New Roman"/>
        </w:rPr>
        <w:tab/>
      </w:r>
      <w:r>
        <w:rPr>
          <w:rFonts w:ascii="Cambria" w:eastAsia="Cambria" w:hAnsi="Cambria"/>
        </w:rPr>
        <w:t>………………………………………………………………………………………</w:t>
      </w:r>
    </w:p>
    <w:p w:rsidR="002F4183" w:rsidRDefault="002F4183">
      <w:pPr>
        <w:spacing w:line="236" w:lineRule="exact"/>
        <w:rPr>
          <w:rFonts w:ascii="Times New Roman" w:eastAsia="Times New Roman" w:hAnsi="Times New Roman"/>
        </w:rPr>
      </w:pPr>
    </w:p>
    <w:p w:rsidR="002F4183" w:rsidRDefault="002F4183">
      <w:pPr>
        <w:spacing w:line="0" w:lineRule="atLeast"/>
        <w:ind w:left="280"/>
        <w:rPr>
          <w:rFonts w:ascii="Cambria" w:eastAsia="Cambria" w:hAnsi="Cambria"/>
        </w:rPr>
      </w:pPr>
      <w:proofErr w:type="gramStart"/>
      <w:r>
        <w:rPr>
          <w:rFonts w:ascii="Cambria" w:eastAsia="Cambria" w:hAnsi="Cambria"/>
        </w:rPr>
        <w:t>domiciliul</w:t>
      </w:r>
      <w:proofErr w:type="gramEnd"/>
      <w:r>
        <w:rPr>
          <w:rFonts w:ascii="Cambria" w:eastAsia="Cambria" w:hAnsi="Cambria"/>
        </w:rPr>
        <w:t xml:space="preserve"> în …………………………………………………………………………………………………..</w:t>
      </w:r>
    </w:p>
    <w:p w:rsidR="002F4183" w:rsidRDefault="002F4183">
      <w:pPr>
        <w:spacing w:line="237" w:lineRule="exact"/>
        <w:rPr>
          <w:rFonts w:ascii="Times New Roman" w:eastAsia="Times New Roman" w:hAnsi="Times New Roman"/>
        </w:rPr>
      </w:pPr>
    </w:p>
    <w:p w:rsidR="002F4183" w:rsidRDefault="002F4183">
      <w:pPr>
        <w:spacing w:line="361" w:lineRule="auto"/>
        <w:ind w:left="280" w:right="560"/>
        <w:rPr>
          <w:rFonts w:ascii="Cambria" w:eastAsia="Cambria" w:hAnsi="Cambria"/>
        </w:rPr>
      </w:pPr>
      <w:r>
        <w:rPr>
          <w:rFonts w:ascii="Cambria" w:eastAsia="Cambria" w:hAnsi="Cambria"/>
        </w:rPr>
        <w:t>născut(ă) la data de ………………..…., identificat prin CNP ………….……………..………………..., absolvent(a) al(a) Universității „Alexandru Ioan Cuza” din Iași, Facultatea de ………………………. specializarea</w:t>
      </w:r>
    </w:p>
    <w:p w:rsidR="002F4183" w:rsidRDefault="002F4183">
      <w:pPr>
        <w:spacing w:line="0" w:lineRule="atLeast"/>
        <w:ind w:left="280"/>
        <w:rPr>
          <w:rFonts w:ascii="Cambria" w:eastAsia="Cambria" w:hAnsi="Cambria"/>
        </w:rPr>
      </w:pPr>
      <w:r>
        <w:rPr>
          <w:rFonts w:ascii="Cambria" w:eastAsia="Cambria" w:hAnsi="Cambria"/>
        </w:rPr>
        <w:t>…………………………………………………………, promoția …………………………., declar pe propria răspundere, cunoscând</w:t>
      </w:r>
    </w:p>
    <w:p w:rsidR="002F4183" w:rsidRDefault="002F4183">
      <w:pPr>
        <w:spacing w:line="116" w:lineRule="exact"/>
        <w:rPr>
          <w:rFonts w:ascii="Times New Roman" w:eastAsia="Times New Roman" w:hAnsi="Times New Roman"/>
        </w:rPr>
      </w:pPr>
    </w:p>
    <w:p w:rsidR="002F4183" w:rsidRDefault="002F4183">
      <w:pPr>
        <w:spacing w:line="359" w:lineRule="auto"/>
        <w:ind w:left="280" w:right="560"/>
        <w:jc w:val="both"/>
        <w:rPr>
          <w:rFonts w:ascii="Cambria" w:eastAsia="Cambria" w:hAnsi="Cambria"/>
        </w:rPr>
      </w:pPr>
      <w:proofErr w:type="gramStart"/>
      <w:r>
        <w:rPr>
          <w:rFonts w:ascii="Cambria" w:eastAsia="Cambria" w:hAnsi="Cambria"/>
        </w:rPr>
        <w:t>consecințele</w:t>
      </w:r>
      <w:proofErr w:type="gramEnd"/>
      <w:r>
        <w:rPr>
          <w:rFonts w:ascii="Cambria" w:eastAsia="Cambria" w:hAnsi="Cambria"/>
        </w:rPr>
        <w:t xml:space="preserve"> falsului în declarații în sensul art. 326 din Noul Cod Penal și dispozițiile Legii Educației Naționale nr. 1/2011 art.143 al. 4 si 5 referitoare la plagiat, că lucrarea de licență cu titlul:</w:t>
      </w:r>
    </w:p>
    <w:p w:rsidR="002F4183" w:rsidRDefault="002F4183">
      <w:pPr>
        <w:spacing w:line="5" w:lineRule="exact"/>
        <w:rPr>
          <w:rFonts w:ascii="Times New Roman" w:eastAsia="Times New Roman" w:hAnsi="Times New Roman"/>
        </w:rPr>
      </w:pPr>
    </w:p>
    <w:p w:rsidR="002F4183" w:rsidRDefault="002F4183">
      <w:pPr>
        <w:spacing w:line="0" w:lineRule="atLeast"/>
        <w:ind w:left="280"/>
        <w:rPr>
          <w:rFonts w:ascii="Cambria" w:eastAsia="Cambria" w:hAnsi="Cambria"/>
        </w:rPr>
      </w:pPr>
      <w:r>
        <w:rPr>
          <w:rFonts w:ascii="Cambria" w:eastAsia="Cambria" w:hAnsi="Cambria"/>
        </w:rPr>
        <w:t>______________________________________________________________________________________________________________________________</w:t>
      </w:r>
    </w:p>
    <w:p w:rsidR="002F4183" w:rsidRDefault="002F4183">
      <w:pPr>
        <w:spacing w:line="116" w:lineRule="exact"/>
        <w:rPr>
          <w:rFonts w:ascii="Times New Roman" w:eastAsia="Times New Roman" w:hAnsi="Times New Roman"/>
        </w:rPr>
      </w:pPr>
    </w:p>
    <w:p w:rsidR="002F4183" w:rsidRDefault="002F4183">
      <w:pPr>
        <w:spacing w:line="0" w:lineRule="atLeast"/>
        <w:ind w:left="280"/>
        <w:rPr>
          <w:rFonts w:ascii="Cambria" w:eastAsia="Cambria" w:hAnsi="Cambria"/>
        </w:rPr>
      </w:pPr>
      <w:r>
        <w:rPr>
          <w:rFonts w:ascii="Cambria" w:eastAsia="Cambria" w:hAnsi="Cambria"/>
        </w:rPr>
        <w:t>____________________________________________________________________________________________________________________elaborat</w:t>
      </w:r>
    </w:p>
    <w:p w:rsidR="002F4183" w:rsidRDefault="002F4183">
      <w:pPr>
        <w:spacing w:line="116" w:lineRule="exact"/>
        <w:rPr>
          <w:rFonts w:ascii="Times New Roman" w:eastAsia="Times New Roman" w:hAnsi="Times New Roman"/>
        </w:rPr>
      </w:pPr>
    </w:p>
    <w:p w:rsidR="002F4183" w:rsidRDefault="002F4183">
      <w:pPr>
        <w:numPr>
          <w:ilvl w:val="0"/>
          <w:numId w:val="1"/>
        </w:numPr>
        <w:tabs>
          <w:tab w:val="left" w:pos="433"/>
        </w:tabs>
        <w:spacing w:line="364" w:lineRule="auto"/>
        <w:ind w:left="280" w:right="560" w:hanging="1"/>
        <w:rPr>
          <w:rFonts w:ascii="Cambria" w:eastAsia="Cambria" w:hAnsi="Cambria"/>
        </w:rPr>
      </w:pPr>
      <w:proofErr w:type="gramStart"/>
      <w:r>
        <w:rPr>
          <w:rFonts w:ascii="Cambria" w:eastAsia="Cambria" w:hAnsi="Cambria"/>
        </w:rPr>
        <w:t>sub</w:t>
      </w:r>
      <w:proofErr w:type="gramEnd"/>
      <w:r>
        <w:rPr>
          <w:rFonts w:ascii="Cambria" w:eastAsia="Cambria" w:hAnsi="Cambria"/>
        </w:rPr>
        <w:t xml:space="preserve"> îndrumarea dl. / d-na ________________________________________________________, pe care urmează </w:t>
      </w:r>
      <w:proofErr w:type="gramStart"/>
      <w:r>
        <w:rPr>
          <w:rFonts w:ascii="Cambria" w:eastAsia="Cambria" w:hAnsi="Cambria"/>
        </w:rPr>
        <w:t>să</w:t>
      </w:r>
      <w:proofErr w:type="gramEnd"/>
      <w:r>
        <w:rPr>
          <w:rFonts w:ascii="Cambria" w:eastAsia="Cambria" w:hAnsi="Cambria"/>
        </w:rPr>
        <w:t xml:space="preserve"> o susțină în fața comisiei este originală, îmi aparține și îmi asum conținutul său în întregime.</w:t>
      </w:r>
    </w:p>
    <w:p w:rsidR="002F4183" w:rsidRDefault="002F4183">
      <w:pPr>
        <w:spacing w:line="114" w:lineRule="exact"/>
        <w:rPr>
          <w:rFonts w:ascii="Times New Roman" w:eastAsia="Times New Roman" w:hAnsi="Times New Roman"/>
        </w:rPr>
      </w:pPr>
    </w:p>
    <w:p w:rsidR="002F4183" w:rsidRDefault="002F4183">
      <w:pPr>
        <w:spacing w:line="359" w:lineRule="auto"/>
        <w:ind w:left="280" w:right="560" w:firstLine="701"/>
        <w:jc w:val="both"/>
        <w:rPr>
          <w:rFonts w:ascii="Cambria" w:eastAsia="Cambria" w:hAnsi="Cambria"/>
        </w:rPr>
      </w:pPr>
      <w:r>
        <w:rPr>
          <w:rFonts w:ascii="Cambria" w:eastAsia="Cambria" w:hAnsi="Cambria"/>
        </w:rPr>
        <w:t xml:space="preserve">De asemenea, declar că sunt de acord ca lucrarea mea de licență </w:t>
      </w:r>
      <w:proofErr w:type="gramStart"/>
      <w:r>
        <w:rPr>
          <w:rFonts w:ascii="Cambria" w:eastAsia="Cambria" w:hAnsi="Cambria"/>
        </w:rPr>
        <w:t>să</w:t>
      </w:r>
      <w:proofErr w:type="gramEnd"/>
      <w:r>
        <w:rPr>
          <w:rFonts w:ascii="Cambria" w:eastAsia="Cambria" w:hAnsi="Cambria"/>
        </w:rPr>
        <w:t xml:space="preserve"> fie verificată prin orice modalitate legală pentru confirmarea originalității, consimțind inclusiv la introducerea conținutului său într-o bază de date în acest scop.</w:t>
      </w:r>
    </w:p>
    <w:p w:rsidR="002F4183" w:rsidRDefault="002F4183">
      <w:pPr>
        <w:spacing w:line="124" w:lineRule="exact"/>
        <w:rPr>
          <w:rFonts w:ascii="Times New Roman" w:eastAsia="Times New Roman" w:hAnsi="Times New Roman"/>
        </w:rPr>
      </w:pPr>
    </w:p>
    <w:p w:rsidR="002F4183" w:rsidRDefault="002F4183">
      <w:pPr>
        <w:spacing w:line="359" w:lineRule="auto"/>
        <w:ind w:left="280" w:right="560" w:firstLine="701"/>
        <w:jc w:val="both"/>
        <w:rPr>
          <w:rFonts w:ascii="Cambria" w:eastAsia="Cambria" w:hAnsi="Cambria"/>
        </w:rPr>
      </w:pPr>
      <w:r>
        <w:rPr>
          <w:rFonts w:ascii="Cambria" w:eastAsia="Cambria" w:hAnsi="Cambria"/>
        </w:rPr>
        <w:t>Am luat la cunoștință despre faptul că este interzisă comercializarea de lucrări științifice in vederea facilitării fasificării de către cumpărător a calității de autor al unei lucrări de licență, de diploma sau de disertație și în acest sens, declar pe proprie răspundere că lucrarea de față nu a fost copiată ci reprezintă rodul cercetării pe care am întreprins-o.</w:t>
      </w:r>
    </w:p>
    <w:p w:rsidR="002F4183" w:rsidRDefault="002F4183">
      <w:pPr>
        <w:spacing w:line="200" w:lineRule="exact"/>
        <w:rPr>
          <w:rFonts w:ascii="Times New Roman" w:eastAsia="Times New Roman" w:hAnsi="Times New Roman"/>
        </w:rPr>
      </w:pPr>
    </w:p>
    <w:p w:rsidR="002F4183" w:rsidRDefault="002F4183">
      <w:pPr>
        <w:spacing w:line="394" w:lineRule="exact"/>
        <w:rPr>
          <w:rFonts w:ascii="Times New Roman" w:eastAsia="Times New Roman" w:hAnsi="Times New Roman"/>
        </w:rPr>
      </w:pPr>
    </w:p>
    <w:p w:rsidR="002F4183" w:rsidRDefault="002F4183">
      <w:pPr>
        <w:tabs>
          <w:tab w:val="left" w:pos="4560"/>
        </w:tabs>
        <w:spacing w:line="0" w:lineRule="atLeast"/>
        <w:ind w:left="980"/>
        <w:rPr>
          <w:rFonts w:ascii="Cambria" w:eastAsia="Cambria" w:hAnsi="Cambria"/>
        </w:rPr>
      </w:pPr>
      <w:r>
        <w:rPr>
          <w:rFonts w:ascii="Cambria" w:eastAsia="Cambria" w:hAnsi="Cambria"/>
        </w:rPr>
        <w:t xml:space="preserve">Dată </w:t>
      </w:r>
      <w:proofErr w:type="gramStart"/>
      <w:r>
        <w:rPr>
          <w:rFonts w:ascii="Cambria" w:eastAsia="Cambria" w:hAnsi="Cambria"/>
        </w:rPr>
        <w:t>azi, …………………………</w:t>
      </w:r>
      <w:proofErr w:type="gramEnd"/>
      <w:r>
        <w:rPr>
          <w:rFonts w:ascii="Times New Roman" w:eastAsia="Times New Roman" w:hAnsi="Times New Roman"/>
        </w:rPr>
        <w:tab/>
      </w:r>
      <w:r>
        <w:rPr>
          <w:rFonts w:ascii="Cambria" w:eastAsia="Cambria" w:hAnsi="Cambria"/>
        </w:rPr>
        <w:t>Semnătură student …………………………</w:t>
      </w:r>
    </w:p>
    <w:p w:rsidR="002F4183" w:rsidRDefault="002F4183">
      <w:pPr>
        <w:spacing w:line="200" w:lineRule="exact"/>
        <w:rPr>
          <w:rFonts w:ascii="Times New Roman" w:eastAsia="Times New Roman" w:hAnsi="Times New Roman"/>
        </w:rPr>
      </w:pPr>
    </w:p>
    <w:p w:rsidR="002F4183" w:rsidRDefault="00EE2120" w:rsidP="00EE2120">
      <w:pPr>
        <w:tabs>
          <w:tab w:val="left" w:pos="6195"/>
        </w:tabs>
        <w:spacing w:line="200" w:lineRule="exact"/>
        <w:rPr>
          <w:rFonts w:ascii="Times New Roman" w:eastAsia="Times New Roman" w:hAnsi="Times New Roman"/>
        </w:rPr>
      </w:pPr>
      <w:r>
        <w:rPr>
          <w:rFonts w:ascii="Times New Roman" w:eastAsia="Times New Roman" w:hAnsi="Times New Roman"/>
        </w:rPr>
        <w:tab/>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rsidP="00A2381D">
      <w:pPr>
        <w:spacing w:line="0" w:lineRule="atLeast"/>
        <w:rPr>
          <w:rFonts w:ascii="Calibri Light" w:eastAsia="Calibri Light" w:hAnsi="Calibri Light"/>
          <w:sz w:val="48"/>
        </w:rPr>
        <w:sectPr w:rsidR="002F4183">
          <w:type w:val="continuous"/>
          <w:pgSz w:w="12240" w:h="15944"/>
          <w:pgMar w:top="1440" w:right="560" w:bottom="0" w:left="1440" w:header="0" w:footer="0" w:gutter="0"/>
          <w:cols w:space="0" w:equalWidth="0">
            <w:col w:w="10240"/>
          </w:cols>
          <w:docGrid w:linePitch="360"/>
        </w:sectPr>
      </w:pPr>
    </w:p>
    <w:p w:rsidR="002F4183" w:rsidRDefault="002F4183">
      <w:pPr>
        <w:spacing w:line="104" w:lineRule="exact"/>
        <w:rPr>
          <w:rFonts w:ascii="Times New Roman" w:eastAsia="Times New Roman" w:hAnsi="Times New Roman"/>
        </w:rPr>
      </w:pPr>
      <w:bookmarkStart w:id="3" w:name="page4"/>
      <w:bookmarkEnd w:id="3"/>
    </w:p>
    <w:p w:rsidR="002F4183" w:rsidRDefault="002F4183">
      <w:pPr>
        <w:spacing w:line="0" w:lineRule="atLeast"/>
        <w:ind w:right="560"/>
        <w:jc w:val="right"/>
        <w:rPr>
          <w:rFonts w:ascii="Arial" w:eastAsia="Arial" w:hAnsi="Arial"/>
          <w:sz w:val="24"/>
        </w:rPr>
      </w:pPr>
      <w:r>
        <w:rPr>
          <w:rFonts w:ascii="Arial" w:eastAsia="Arial" w:hAnsi="Arial"/>
          <w:sz w:val="24"/>
        </w:rPr>
        <w:t>Anexa 6</w:t>
      </w:r>
    </w:p>
    <w:p w:rsidR="002F4183" w:rsidRDefault="002F4183">
      <w:pPr>
        <w:spacing w:line="138" w:lineRule="exact"/>
        <w:rPr>
          <w:rFonts w:ascii="Times New Roman" w:eastAsia="Times New Roman" w:hAnsi="Times New Roman"/>
        </w:rPr>
      </w:pPr>
    </w:p>
    <w:p w:rsidR="002F4183" w:rsidRDefault="002F4183">
      <w:pPr>
        <w:spacing w:line="0" w:lineRule="atLeast"/>
        <w:ind w:left="1540"/>
        <w:rPr>
          <w:rFonts w:ascii="Cambria" w:eastAsia="Cambria" w:hAnsi="Cambria"/>
          <w:sz w:val="28"/>
        </w:rPr>
      </w:pPr>
      <w:r>
        <w:rPr>
          <w:rFonts w:ascii="Cambria" w:eastAsia="Cambria" w:hAnsi="Cambria"/>
          <w:sz w:val="28"/>
        </w:rPr>
        <w:t>ACORD PRIVIND PROPRIETATEA DREPTULUI DE AUTOR</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352" w:lineRule="exact"/>
        <w:rPr>
          <w:rFonts w:ascii="Times New Roman" w:eastAsia="Times New Roman" w:hAnsi="Times New Roman"/>
        </w:rPr>
      </w:pPr>
    </w:p>
    <w:p w:rsidR="002F4183" w:rsidRDefault="002F4183">
      <w:pPr>
        <w:spacing w:line="361" w:lineRule="auto"/>
        <w:ind w:left="260" w:right="980"/>
        <w:rPr>
          <w:rFonts w:ascii="Cambria" w:eastAsia="Cambria" w:hAnsi="Cambria"/>
          <w:i/>
          <w:sz w:val="22"/>
        </w:rPr>
      </w:pPr>
      <w:r>
        <w:rPr>
          <w:rFonts w:ascii="Cambria" w:eastAsia="Cambria" w:hAnsi="Cambria"/>
          <w:sz w:val="22"/>
        </w:rPr>
        <w:t xml:space="preserve">Facultatea de Informatică </w:t>
      </w:r>
      <w:proofErr w:type="gramStart"/>
      <w:r>
        <w:rPr>
          <w:rFonts w:ascii="Cambria" w:eastAsia="Cambria" w:hAnsi="Cambria"/>
          <w:sz w:val="22"/>
        </w:rPr>
        <w:t>este</w:t>
      </w:r>
      <w:proofErr w:type="gramEnd"/>
      <w:r>
        <w:rPr>
          <w:rFonts w:ascii="Cambria" w:eastAsia="Cambria" w:hAnsi="Cambria"/>
          <w:sz w:val="22"/>
        </w:rPr>
        <w:t xml:space="preserve"> de acord ca drepturile de autor asupra programelor-calculator, în format executabil și sursă, să aparțină autorului prezentei lucrări, </w:t>
      </w:r>
      <w:r w:rsidR="00E35FA5">
        <w:rPr>
          <w:rFonts w:ascii="Cambria" w:eastAsia="Cambria" w:hAnsi="Cambria"/>
          <w:i/>
          <w:sz w:val="22"/>
        </w:rPr>
        <w:t>Matieș Petruț</w:t>
      </w:r>
      <w:r w:rsidR="00A17C72">
        <w:rPr>
          <w:rFonts w:ascii="Cambria" w:eastAsia="Cambria" w:hAnsi="Cambria"/>
          <w:i/>
          <w:sz w:val="22"/>
        </w:rPr>
        <w:t>a</w:t>
      </w:r>
      <w:r>
        <w:rPr>
          <w:rFonts w:ascii="Cambria" w:eastAsia="Cambria" w:hAnsi="Cambria"/>
          <w:i/>
          <w:sz w:val="22"/>
        </w:rPr>
        <w:t>.</w:t>
      </w:r>
    </w:p>
    <w:p w:rsidR="002F4183" w:rsidRDefault="002F4183">
      <w:pPr>
        <w:spacing w:line="386" w:lineRule="exact"/>
        <w:rPr>
          <w:rFonts w:ascii="Times New Roman" w:eastAsia="Times New Roman" w:hAnsi="Times New Roman"/>
        </w:rPr>
      </w:pPr>
    </w:p>
    <w:p w:rsidR="002F4183" w:rsidRDefault="002F4183">
      <w:pPr>
        <w:spacing w:line="0" w:lineRule="atLeast"/>
        <w:ind w:left="260"/>
        <w:rPr>
          <w:rFonts w:ascii="Cambria" w:eastAsia="Cambria" w:hAnsi="Cambria"/>
          <w:sz w:val="22"/>
        </w:rPr>
      </w:pPr>
      <w:r>
        <w:rPr>
          <w:rFonts w:ascii="Cambria" w:eastAsia="Cambria" w:hAnsi="Cambria"/>
          <w:sz w:val="22"/>
        </w:rPr>
        <w:t xml:space="preserve">Încheierea acestui acord </w:t>
      </w:r>
      <w:proofErr w:type="gramStart"/>
      <w:r>
        <w:rPr>
          <w:rFonts w:ascii="Cambria" w:eastAsia="Cambria" w:hAnsi="Cambria"/>
          <w:sz w:val="22"/>
        </w:rPr>
        <w:t>este</w:t>
      </w:r>
      <w:proofErr w:type="gramEnd"/>
      <w:r>
        <w:rPr>
          <w:rFonts w:ascii="Cambria" w:eastAsia="Cambria" w:hAnsi="Cambria"/>
          <w:sz w:val="22"/>
        </w:rPr>
        <w:t xml:space="preserve"> necesară din următoarele motive:</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84" w:lineRule="exact"/>
        <w:rPr>
          <w:rFonts w:ascii="Times New Roman" w:eastAsia="Times New Roman" w:hAnsi="Times New Roman"/>
        </w:rPr>
      </w:pPr>
    </w:p>
    <w:p w:rsidR="002F4183" w:rsidRDefault="002F4183">
      <w:pPr>
        <w:spacing w:line="0" w:lineRule="atLeast"/>
        <w:ind w:left="260"/>
        <w:rPr>
          <w:rFonts w:ascii="Cambria" w:eastAsia="Cambria" w:hAnsi="Cambria"/>
          <w:i/>
          <w:sz w:val="24"/>
        </w:rPr>
      </w:pPr>
      <w:r>
        <w:rPr>
          <w:rFonts w:ascii="Cambria" w:eastAsia="Cambria" w:hAnsi="Cambria"/>
          <w:sz w:val="24"/>
        </w:rPr>
        <w:t xml:space="preserve">Iași, </w:t>
      </w:r>
      <w:r>
        <w:rPr>
          <w:rFonts w:ascii="Cambria" w:eastAsia="Cambria" w:hAnsi="Cambria"/>
          <w:i/>
          <w:sz w:val="24"/>
        </w:rPr>
        <w:t>data</w:t>
      </w:r>
    </w:p>
    <w:p w:rsidR="002F4183" w:rsidRDefault="002F4183">
      <w:pPr>
        <w:spacing w:line="200" w:lineRule="exact"/>
        <w:rPr>
          <w:rFonts w:ascii="Times New Roman" w:eastAsia="Times New Roman" w:hAnsi="Times New Roman"/>
        </w:rPr>
      </w:pPr>
    </w:p>
    <w:p w:rsidR="002F4183" w:rsidRDefault="002F4183">
      <w:pPr>
        <w:spacing w:line="363" w:lineRule="exact"/>
        <w:rPr>
          <w:rFonts w:ascii="Times New Roman" w:eastAsia="Times New Roman" w:hAnsi="Times New Roman"/>
        </w:rPr>
      </w:pPr>
    </w:p>
    <w:p w:rsidR="002F4183" w:rsidRDefault="002F4183">
      <w:pPr>
        <w:tabs>
          <w:tab w:val="left" w:pos="6060"/>
        </w:tabs>
        <w:spacing w:line="0" w:lineRule="atLeast"/>
        <w:ind w:left="260"/>
        <w:rPr>
          <w:rFonts w:ascii="Cambria" w:eastAsia="Cambria" w:hAnsi="Cambria"/>
          <w:i/>
          <w:sz w:val="23"/>
        </w:rPr>
      </w:pPr>
      <w:r>
        <w:rPr>
          <w:rFonts w:ascii="Cambria" w:eastAsia="Cambria" w:hAnsi="Cambria"/>
          <w:sz w:val="24"/>
        </w:rPr>
        <w:t xml:space="preserve">Decan </w:t>
      </w:r>
      <w:r>
        <w:rPr>
          <w:rFonts w:ascii="Cambria" w:eastAsia="Cambria" w:hAnsi="Cambria"/>
          <w:i/>
          <w:sz w:val="24"/>
        </w:rPr>
        <w:t>Prenume Nume</w:t>
      </w:r>
      <w:r>
        <w:rPr>
          <w:rFonts w:ascii="Times New Roman" w:eastAsia="Times New Roman" w:hAnsi="Times New Roman"/>
        </w:rPr>
        <w:tab/>
      </w:r>
      <w:r>
        <w:rPr>
          <w:rFonts w:ascii="Cambria" w:eastAsia="Cambria" w:hAnsi="Cambria"/>
          <w:sz w:val="23"/>
        </w:rPr>
        <w:t xml:space="preserve">Absolvent </w:t>
      </w:r>
      <w:r>
        <w:rPr>
          <w:rFonts w:ascii="Cambria" w:eastAsia="Cambria" w:hAnsi="Cambria"/>
          <w:i/>
          <w:sz w:val="23"/>
        </w:rPr>
        <w:t>Prenume Nume</w:t>
      </w:r>
    </w:p>
    <w:p w:rsidR="002F4183" w:rsidRDefault="002F4183">
      <w:pPr>
        <w:spacing w:line="141" w:lineRule="exact"/>
        <w:rPr>
          <w:rFonts w:ascii="Times New Roman" w:eastAsia="Times New Roman" w:hAnsi="Times New Roman"/>
        </w:rPr>
      </w:pPr>
    </w:p>
    <w:p w:rsidR="002F4183" w:rsidRDefault="002F4183">
      <w:pPr>
        <w:tabs>
          <w:tab w:val="left" w:pos="6100"/>
        </w:tabs>
        <w:spacing w:line="0" w:lineRule="atLeast"/>
        <w:ind w:left="260"/>
        <w:rPr>
          <w:rFonts w:ascii="Cambria" w:eastAsia="Cambria" w:hAnsi="Cambria"/>
          <w:sz w:val="24"/>
        </w:rPr>
      </w:pPr>
      <w:r>
        <w:rPr>
          <w:rFonts w:ascii="Cambria" w:eastAsia="Cambria" w:hAnsi="Cambria"/>
          <w:sz w:val="24"/>
        </w:rPr>
        <w:t>_________________________</w:t>
      </w:r>
      <w:r>
        <w:rPr>
          <w:rFonts w:ascii="Times New Roman" w:eastAsia="Times New Roman" w:hAnsi="Times New Roman"/>
        </w:rPr>
        <w:tab/>
      </w:r>
      <w:r>
        <w:rPr>
          <w:rFonts w:ascii="Cambria" w:eastAsia="Cambria" w:hAnsi="Cambria"/>
          <w:sz w:val="24"/>
        </w:rPr>
        <w:t>______________________________</w:t>
      </w:r>
    </w:p>
    <w:p w:rsidR="002F4183" w:rsidRDefault="002F4183">
      <w:pPr>
        <w:spacing w:line="141" w:lineRule="exact"/>
        <w:rPr>
          <w:rFonts w:ascii="Times New Roman" w:eastAsia="Times New Roman" w:hAnsi="Times New Roman"/>
        </w:rPr>
      </w:pPr>
    </w:p>
    <w:p w:rsidR="002F4183" w:rsidRDefault="002F4183">
      <w:pPr>
        <w:tabs>
          <w:tab w:val="left" w:pos="6000"/>
        </w:tabs>
        <w:spacing w:line="0" w:lineRule="atLeast"/>
        <w:ind w:left="260"/>
        <w:rPr>
          <w:rFonts w:ascii="Cambria" w:eastAsia="Cambria" w:hAnsi="Cambria"/>
          <w:sz w:val="24"/>
        </w:rPr>
      </w:pPr>
      <w:r>
        <w:rPr>
          <w:rFonts w:ascii="Cambria" w:eastAsia="Cambria" w:hAnsi="Cambria"/>
          <w:sz w:val="24"/>
        </w:rPr>
        <w:t>(</w:t>
      </w:r>
      <w:proofErr w:type="gramStart"/>
      <w:r>
        <w:rPr>
          <w:rFonts w:ascii="Cambria" w:eastAsia="Cambria" w:hAnsi="Cambria"/>
          <w:sz w:val="24"/>
        </w:rPr>
        <w:t>semnătura</w:t>
      </w:r>
      <w:proofErr w:type="gramEnd"/>
      <w:r>
        <w:rPr>
          <w:rFonts w:ascii="Cambria" w:eastAsia="Cambria" w:hAnsi="Cambria"/>
          <w:sz w:val="24"/>
        </w:rPr>
        <w:t xml:space="preserve"> în original)</w:t>
      </w:r>
      <w:r>
        <w:rPr>
          <w:rFonts w:ascii="Times New Roman" w:eastAsia="Times New Roman" w:hAnsi="Times New Roman"/>
        </w:rPr>
        <w:tab/>
      </w:r>
      <w:r>
        <w:rPr>
          <w:rFonts w:ascii="Cambria" w:eastAsia="Cambria" w:hAnsi="Cambria"/>
          <w:sz w:val="24"/>
        </w:rPr>
        <w:t>(</w:t>
      </w:r>
      <w:proofErr w:type="gramStart"/>
      <w:r>
        <w:rPr>
          <w:rFonts w:ascii="Cambria" w:eastAsia="Cambria" w:hAnsi="Cambria"/>
          <w:sz w:val="24"/>
        </w:rPr>
        <w:t>semnătura</w:t>
      </w:r>
      <w:proofErr w:type="gramEnd"/>
      <w:r>
        <w:rPr>
          <w:rFonts w:ascii="Cambria" w:eastAsia="Cambria" w:hAnsi="Cambria"/>
          <w:sz w:val="24"/>
        </w:rPr>
        <w:t xml:space="preserve"> în original)</w:t>
      </w:r>
    </w:p>
    <w:p w:rsidR="002F4183" w:rsidRDefault="002F4183">
      <w:pPr>
        <w:tabs>
          <w:tab w:val="left" w:pos="6000"/>
        </w:tabs>
        <w:spacing w:line="0" w:lineRule="atLeast"/>
        <w:ind w:left="260"/>
        <w:rPr>
          <w:rFonts w:ascii="Cambria" w:eastAsia="Cambria" w:hAnsi="Cambria"/>
          <w:sz w:val="24"/>
        </w:rPr>
        <w:sectPr w:rsidR="002F4183">
          <w:pgSz w:w="12240" w:h="15944"/>
          <w:pgMar w:top="1123"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rsidP="00A2381D">
      <w:pPr>
        <w:spacing w:line="0" w:lineRule="atLeast"/>
        <w:rPr>
          <w:rFonts w:ascii="Calibri Light" w:eastAsia="Calibri Light" w:hAnsi="Calibri Light"/>
          <w:sz w:val="47"/>
        </w:rPr>
        <w:sectPr w:rsidR="002F4183">
          <w:type w:val="continuous"/>
          <w:pgSz w:w="12240" w:h="15944"/>
          <w:pgMar w:top="1123" w:right="560" w:bottom="0" w:left="1440" w:header="0" w:footer="0" w:gutter="0"/>
          <w:cols w:space="0" w:equalWidth="0">
            <w:col w:w="10240"/>
          </w:cols>
          <w:docGrid w:linePitch="360"/>
        </w:sectPr>
      </w:pPr>
    </w:p>
    <w:p w:rsidR="002F4183" w:rsidRDefault="002F4183">
      <w:pPr>
        <w:spacing w:line="104" w:lineRule="exact"/>
        <w:rPr>
          <w:rFonts w:ascii="Times New Roman" w:eastAsia="Times New Roman" w:hAnsi="Times New Roman"/>
        </w:rPr>
      </w:pPr>
      <w:bookmarkStart w:id="4" w:name="page5"/>
      <w:bookmarkEnd w:id="4"/>
    </w:p>
    <w:p w:rsidR="002F4183" w:rsidRDefault="002F4183">
      <w:pPr>
        <w:spacing w:line="0" w:lineRule="atLeast"/>
        <w:ind w:left="260"/>
        <w:rPr>
          <w:rFonts w:ascii="Times New Roman" w:eastAsia="Times New Roman" w:hAnsi="Times New Roman"/>
          <w:sz w:val="40"/>
        </w:rPr>
      </w:pPr>
      <w:r>
        <w:rPr>
          <w:rFonts w:ascii="Times New Roman" w:eastAsia="Times New Roman" w:hAnsi="Times New Roman"/>
          <w:sz w:val="40"/>
        </w:rPr>
        <w:t>Rezumat</w:t>
      </w:r>
    </w:p>
    <w:p w:rsidR="002F4183" w:rsidRDefault="002F4183">
      <w:pPr>
        <w:spacing w:line="329" w:lineRule="exact"/>
        <w:rPr>
          <w:rFonts w:ascii="Times New Roman" w:eastAsia="Times New Roman" w:hAnsi="Times New Roman"/>
        </w:rPr>
      </w:pPr>
    </w:p>
    <w:p w:rsidR="002F4183" w:rsidRPr="007B4058" w:rsidRDefault="002F4183" w:rsidP="007B4058">
      <w:pPr>
        <w:spacing w:line="358" w:lineRule="auto"/>
        <w:ind w:left="260" w:right="560" w:firstLine="721"/>
        <w:jc w:val="both"/>
        <w:rPr>
          <w:rFonts w:ascii="Times New Roman" w:eastAsia="Times New Roman" w:hAnsi="Times New Roman"/>
          <w:sz w:val="24"/>
        </w:rPr>
      </w:pPr>
      <w:r>
        <w:rPr>
          <w:rFonts w:ascii="Times New Roman" w:eastAsia="Times New Roman" w:hAnsi="Times New Roman"/>
          <w:sz w:val="24"/>
        </w:rPr>
        <w:t>În această lucrare se descrie funcționalitatea aplicației denumită</w:t>
      </w:r>
      <w:r w:rsidR="00A17C72">
        <w:rPr>
          <w:rFonts w:ascii="Times New Roman" w:eastAsia="Times New Roman" w:hAnsi="Times New Roman"/>
          <w:sz w:val="24"/>
        </w:rPr>
        <w:t xml:space="preserve"> Reader Water Meter</w:t>
      </w:r>
      <w:r>
        <w:rPr>
          <w:rFonts w:ascii="Times New Roman" w:eastAsia="Times New Roman" w:hAnsi="Times New Roman"/>
          <w:sz w:val="24"/>
        </w:rPr>
        <w:t xml:space="preserve"> împreună cu toate componentele </w:t>
      </w:r>
      <w:proofErr w:type="gramStart"/>
      <w:r>
        <w:rPr>
          <w:rFonts w:ascii="Times New Roman" w:eastAsia="Times New Roman" w:hAnsi="Times New Roman"/>
          <w:sz w:val="24"/>
        </w:rPr>
        <w:t>ce</w:t>
      </w:r>
      <w:proofErr w:type="gramEnd"/>
      <w:r>
        <w:rPr>
          <w:rFonts w:ascii="Times New Roman" w:eastAsia="Times New Roman" w:hAnsi="Times New Roman"/>
          <w:sz w:val="24"/>
        </w:rPr>
        <w:t xml:space="preserve"> o alcă</w:t>
      </w:r>
      <w:r w:rsidR="00A17C72">
        <w:rPr>
          <w:rFonts w:ascii="Times New Roman" w:eastAsia="Times New Roman" w:hAnsi="Times New Roman"/>
          <w:sz w:val="24"/>
        </w:rPr>
        <w:t>tuiesc. Reader Water Meter</w:t>
      </w:r>
      <w:r>
        <w:rPr>
          <w:rFonts w:ascii="Times New Roman" w:eastAsia="Times New Roman" w:hAnsi="Times New Roman"/>
          <w:sz w:val="24"/>
        </w:rPr>
        <w:t xml:space="preserv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o aplicaț</w:t>
      </w:r>
      <w:r w:rsidR="007A1968">
        <w:rPr>
          <w:rFonts w:ascii="Times New Roman" w:eastAsia="Times New Roman" w:hAnsi="Times New Roman"/>
          <w:sz w:val="24"/>
        </w:rPr>
        <w:t>ie IOS mobilă</w:t>
      </w:r>
      <w:r>
        <w:rPr>
          <w:rFonts w:ascii="Times New Roman" w:eastAsia="Times New Roman" w:hAnsi="Times New Roman"/>
          <w:sz w:val="24"/>
        </w:rPr>
        <w:t xml:space="preserve"> construită</w:t>
      </w:r>
      <w:r w:rsidR="007A1968">
        <w:rPr>
          <w:rFonts w:ascii="Times New Roman" w:eastAsia="Times New Roman" w:hAnsi="Times New Roman"/>
          <w:sz w:val="24"/>
        </w:rPr>
        <w:t xml:space="preserve"> cu ajutorul limbajului</w:t>
      </w:r>
      <w:r w:rsidR="00C43353">
        <w:rPr>
          <w:rFonts w:ascii="Times New Roman" w:eastAsia="Times New Roman" w:hAnsi="Times New Roman"/>
          <w:sz w:val="24"/>
        </w:rPr>
        <w:t xml:space="preserve"> </w:t>
      </w:r>
      <w:r w:rsidR="007A1968">
        <w:rPr>
          <w:rFonts w:ascii="Times New Roman" w:eastAsia="Times New Roman" w:hAnsi="Times New Roman"/>
          <w:sz w:val="24"/>
        </w:rPr>
        <w:t>swift</w:t>
      </w:r>
      <w:r>
        <w:rPr>
          <w:rFonts w:ascii="Times New Roman" w:eastAsia="Times New Roman" w:hAnsi="Times New Roman"/>
          <w:sz w:val="24"/>
        </w:rPr>
        <w:t>, venită în ajutorul utilizatorului pentru a ușura acestuia mod</w:t>
      </w:r>
      <w:r w:rsidR="00C43353">
        <w:rPr>
          <w:rFonts w:ascii="Times New Roman" w:eastAsia="Times New Roman" w:hAnsi="Times New Roman"/>
          <w:sz w:val="24"/>
        </w:rPr>
        <w:t>alitatea prin c</w:t>
      </w:r>
      <w:r w:rsidR="007A1968">
        <w:rPr>
          <w:rFonts w:ascii="Times New Roman" w:eastAsia="Times New Roman" w:hAnsi="Times New Roman"/>
          <w:sz w:val="24"/>
        </w:rPr>
        <w:t>are poate trimite indexul la apă</w:t>
      </w:r>
      <w:r>
        <w:rPr>
          <w:rFonts w:ascii="Times New Roman" w:eastAsia="Times New Roman" w:hAnsi="Times New Roman"/>
          <w:sz w:val="24"/>
        </w:rPr>
        <w:t>.</w:t>
      </w:r>
      <w:r w:rsidR="007A1968">
        <w:rPr>
          <w:rFonts w:ascii="Times New Roman" w:eastAsia="Times New Roman" w:hAnsi="Times New Roman"/>
          <w:sz w:val="24"/>
        </w:rPr>
        <w:t xml:space="preserve"> Pentru a putea folosi aplicația </w:t>
      </w:r>
      <w:proofErr w:type="gramStart"/>
      <w:r w:rsidR="007A1968">
        <w:rPr>
          <w:rFonts w:ascii="Times New Roman" w:eastAsia="Times New Roman" w:hAnsi="Times New Roman"/>
          <w:sz w:val="24"/>
        </w:rPr>
        <w:t>este</w:t>
      </w:r>
      <w:proofErr w:type="gramEnd"/>
      <w:r w:rsidR="007A1968">
        <w:rPr>
          <w:rFonts w:ascii="Times New Roman" w:eastAsia="Times New Roman" w:hAnsi="Times New Roman"/>
          <w:sz w:val="24"/>
        </w:rPr>
        <w:t xml:space="preserve"> necesar crearea unui cont care conține numele, adresa de email și locul de consum al utilizatorului.</w:t>
      </w:r>
      <w:r w:rsidR="007B4058">
        <w:rPr>
          <w:rFonts w:ascii="Times New Roman" w:eastAsia="Times New Roman" w:hAnsi="Times New Roman"/>
          <w:sz w:val="24"/>
        </w:rPr>
        <w:t xml:space="preserve"> Cu ajutorul contului se poate încărca o poză cu indexul apometrului pe baza caruia se generează </w:t>
      </w:r>
      <w:proofErr w:type="gramStart"/>
      <w:r w:rsidR="007B4058">
        <w:rPr>
          <w:rFonts w:ascii="Times New Roman" w:eastAsia="Times New Roman" w:hAnsi="Times New Roman"/>
          <w:sz w:val="24"/>
        </w:rPr>
        <w:t>un</w:t>
      </w:r>
      <w:proofErr w:type="gramEnd"/>
      <w:r w:rsidR="007B4058">
        <w:rPr>
          <w:rFonts w:ascii="Times New Roman" w:eastAsia="Times New Roman" w:hAnsi="Times New Roman"/>
          <w:sz w:val="24"/>
        </w:rPr>
        <w:t xml:space="preserve"> istoric al consumului.</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372" w:lineRule="exact"/>
        <w:rPr>
          <w:rFonts w:ascii="Times New Roman" w:eastAsia="Times New Roman" w:hAnsi="Times New Roman"/>
        </w:rPr>
      </w:pPr>
    </w:p>
    <w:p w:rsidR="002F4183" w:rsidRDefault="002F4183">
      <w:pPr>
        <w:spacing w:line="0" w:lineRule="atLeast"/>
        <w:ind w:left="260"/>
        <w:rPr>
          <w:rFonts w:ascii="Times New Roman" w:eastAsia="Times New Roman" w:hAnsi="Times New Roman"/>
          <w:sz w:val="40"/>
        </w:rPr>
      </w:pPr>
      <w:r>
        <w:rPr>
          <w:rFonts w:ascii="Times New Roman" w:eastAsia="Times New Roman" w:hAnsi="Times New Roman"/>
          <w:sz w:val="40"/>
        </w:rPr>
        <w:t>Cuvinte cheie</w:t>
      </w:r>
    </w:p>
    <w:p w:rsidR="002F4183" w:rsidRDefault="002F4183">
      <w:pPr>
        <w:spacing w:line="200" w:lineRule="exact"/>
        <w:rPr>
          <w:rFonts w:ascii="Times New Roman" w:eastAsia="Times New Roman" w:hAnsi="Times New Roman"/>
        </w:rPr>
      </w:pPr>
    </w:p>
    <w:p w:rsidR="002F4183" w:rsidRDefault="002F4183">
      <w:pPr>
        <w:spacing w:line="265" w:lineRule="exact"/>
        <w:rPr>
          <w:rFonts w:ascii="Times New Roman" w:eastAsia="Times New Roman" w:hAnsi="Times New Roman"/>
        </w:rPr>
      </w:pPr>
    </w:p>
    <w:p w:rsidR="002F4183" w:rsidRDefault="002F4183">
      <w:pPr>
        <w:spacing w:line="0" w:lineRule="atLeast"/>
        <w:ind w:left="260"/>
        <w:rPr>
          <w:rFonts w:ascii="Times New Roman" w:eastAsia="Times New Roman" w:hAnsi="Times New Roman"/>
          <w:sz w:val="22"/>
        </w:rPr>
      </w:pPr>
    </w:p>
    <w:p w:rsidR="002F4183" w:rsidRDefault="00451D99" w:rsidP="00A503A9">
      <w:pPr>
        <w:spacing w:line="0" w:lineRule="atLeast"/>
        <w:ind w:left="260"/>
        <w:rPr>
          <w:rFonts w:ascii="Times New Roman" w:eastAsia="Times New Roman" w:hAnsi="Times New Roman"/>
          <w:sz w:val="21"/>
        </w:rPr>
        <w:sectPr w:rsidR="002F4183">
          <w:pgSz w:w="12240" w:h="15944"/>
          <w:pgMar w:top="1126" w:right="560" w:bottom="0" w:left="1440" w:header="0" w:footer="0" w:gutter="0"/>
          <w:cols w:space="0" w:equalWidth="0">
            <w:col w:w="10240"/>
          </w:cols>
          <w:docGrid w:linePitch="360"/>
        </w:sectPr>
      </w:pPr>
      <w:r>
        <w:rPr>
          <w:rFonts w:ascii="Times New Roman" w:eastAsia="Times New Roman" w:hAnsi="Times New Roman"/>
          <w:sz w:val="22"/>
        </w:rPr>
        <w:t>Aplicație IOS mobilă, swift, Firebase, MLVision</w:t>
      </w:r>
      <w:r w:rsidR="00A503A9">
        <w:rPr>
          <w:rFonts w:ascii="Times New Roman" w:eastAsia="Times New Roman" w:hAnsi="Times New Roman"/>
          <w:sz w:val="22"/>
        </w:rPr>
        <w:t>, charts, text recognize</w:t>
      </w:r>
      <w:bookmarkStart w:id="5" w:name="page6"/>
      <w:bookmarkEnd w:id="5"/>
    </w:p>
    <w:p w:rsidR="002F4183" w:rsidRDefault="002F4183">
      <w:pPr>
        <w:spacing w:line="200" w:lineRule="exact"/>
        <w:rPr>
          <w:rFonts w:ascii="Times New Roman" w:eastAsia="Times New Roman" w:hAnsi="Times New Roman"/>
        </w:rPr>
      </w:pPr>
    </w:p>
    <w:sdt>
      <w:sdtPr>
        <w:id w:val="-2011904842"/>
        <w:docPartObj>
          <w:docPartGallery w:val="Table of Contents"/>
          <w:docPartUnique/>
        </w:docPartObj>
      </w:sdtPr>
      <w:sdtEndPr>
        <w:rPr>
          <w:rFonts w:ascii="Calibri" w:eastAsia="Calibri" w:hAnsi="Calibri" w:cs="Arial"/>
          <w:noProof/>
          <w:color w:val="auto"/>
          <w:sz w:val="20"/>
          <w:szCs w:val="20"/>
          <w:lang w:eastAsia="en-US"/>
        </w:rPr>
      </w:sdtEndPr>
      <w:sdtContent>
        <w:p w:rsidR="003A0600" w:rsidRDefault="003A0600" w:rsidP="004E48C2">
          <w:pPr>
            <w:pStyle w:val="TOCHeading"/>
          </w:pPr>
          <w:r>
            <w:t>Cuprins</w:t>
          </w:r>
        </w:p>
        <w:p w:rsidR="004E48C2" w:rsidRDefault="003A0600">
          <w:pPr>
            <w:pStyle w:val="TOC1"/>
            <w:tabs>
              <w:tab w:val="right" w:leader="dot" w:pos="102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628901" w:history="1">
            <w:r w:rsidR="004E48C2" w:rsidRPr="00F617F8">
              <w:rPr>
                <w:rStyle w:val="Hyperlink"/>
                <w:noProof/>
              </w:rPr>
              <w:t>Introducere si motivație</w:t>
            </w:r>
            <w:r w:rsidR="004E48C2">
              <w:rPr>
                <w:noProof/>
                <w:webHidden/>
              </w:rPr>
              <w:tab/>
            </w:r>
            <w:r w:rsidR="004E48C2">
              <w:rPr>
                <w:noProof/>
                <w:webHidden/>
              </w:rPr>
              <w:fldChar w:fldCharType="begin"/>
            </w:r>
            <w:r w:rsidR="004E48C2">
              <w:rPr>
                <w:noProof/>
                <w:webHidden/>
              </w:rPr>
              <w:instrText xml:space="preserve"> PAGEREF _Toc43628901 \h </w:instrText>
            </w:r>
            <w:r w:rsidR="004E48C2">
              <w:rPr>
                <w:noProof/>
                <w:webHidden/>
              </w:rPr>
            </w:r>
            <w:r w:rsidR="004E48C2">
              <w:rPr>
                <w:noProof/>
                <w:webHidden/>
              </w:rPr>
              <w:fldChar w:fldCharType="separate"/>
            </w:r>
            <w:r w:rsidR="004E48C2">
              <w:rPr>
                <w:noProof/>
                <w:webHidden/>
              </w:rPr>
              <w:t>8</w:t>
            </w:r>
            <w:r w:rsidR="004E48C2">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02" w:history="1">
            <w:r w:rsidRPr="00F617F8">
              <w:rPr>
                <w:rStyle w:val="Hyperlink"/>
                <w:noProof/>
              </w:rPr>
              <w:t>Contribuții</w:t>
            </w:r>
            <w:r>
              <w:rPr>
                <w:noProof/>
                <w:webHidden/>
              </w:rPr>
              <w:tab/>
            </w:r>
            <w:r>
              <w:rPr>
                <w:noProof/>
                <w:webHidden/>
              </w:rPr>
              <w:fldChar w:fldCharType="begin"/>
            </w:r>
            <w:r>
              <w:rPr>
                <w:noProof/>
                <w:webHidden/>
              </w:rPr>
              <w:instrText xml:space="preserve"> PAGEREF _Toc43628902 \h </w:instrText>
            </w:r>
            <w:r>
              <w:rPr>
                <w:noProof/>
                <w:webHidden/>
              </w:rPr>
            </w:r>
            <w:r>
              <w:rPr>
                <w:noProof/>
                <w:webHidden/>
              </w:rPr>
              <w:fldChar w:fldCharType="separate"/>
            </w:r>
            <w:r>
              <w:rPr>
                <w:noProof/>
                <w:webHidden/>
              </w:rPr>
              <w:t>9</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03" w:history="1">
            <w:r w:rsidRPr="00F617F8">
              <w:rPr>
                <w:rStyle w:val="Hyperlink"/>
                <w:noProof/>
              </w:rPr>
              <w:t>Capitolul I – Descrierea problemei</w:t>
            </w:r>
            <w:r>
              <w:rPr>
                <w:noProof/>
                <w:webHidden/>
              </w:rPr>
              <w:tab/>
            </w:r>
            <w:r>
              <w:rPr>
                <w:noProof/>
                <w:webHidden/>
              </w:rPr>
              <w:fldChar w:fldCharType="begin"/>
            </w:r>
            <w:r>
              <w:rPr>
                <w:noProof/>
                <w:webHidden/>
              </w:rPr>
              <w:instrText xml:space="preserve"> PAGEREF _Toc43628903 \h </w:instrText>
            </w:r>
            <w:r>
              <w:rPr>
                <w:noProof/>
                <w:webHidden/>
              </w:rPr>
            </w:r>
            <w:r>
              <w:rPr>
                <w:noProof/>
                <w:webHidden/>
              </w:rPr>
              <w:fldChar w:fldCharType="separate"/>
            </w:r>
            <w:r>
              <w:rPr>
                <w:noProof/>
                <w:webHidden/>
              </w:rPr>
              <w:t>9</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04" w:history="1">
            <w:r w:rsidRPr="00F617F8">
              <w:rPr>
                <w:rStyle w:val="Hyperlink"/>
                <w:noProof/>
              </w:rPr>
              <w:t>Capitolul II – Abordări anterioare</w:t>
            </w:r>
            <w:r>
              <w:rPr>
                <w:noProof/>
                <w:webHidden/>
              </w:rPr>
              <w:tab/>
            </w:r>
            <w:r>
              <w:rPr>
                <w:noProof/>
                <w:webHidden/>
              </w:rPr>
              <w:fldChar w:fldCharType="begin"/>
            </w:r>
            <w:r>
              <w:rPr>
                <w:noProof/>
                <w:webHidden/>
              </w:rPr>
              <w:instrText xml:space="preserve"> PAGEREF _Toc43628904 \h </w:instrText>
            </w:r>
            <w:r>
              <w:rPr>
                <w:noProof/>
                <w:webHidden/>
              </w:rPr>
            </w:r>
            <w:r>
              <w:rPr>
                <w:noProof/>
                <w:webHidden/>
              </w:rPr>
              <w:fldChar w:fldCharType="separate"/>
            </w:r>
            <w:r>
              <w:rPr>
                <w:noProof/>
                <w:webHidden/>
              </w:rPr>
              <w:t>10</w:t>
            </w:r>
            <w:r>
              <w:rPr>
                <w:noProof/>
                <w:webHidden/>
              </w:rPr>
              <w:fldChar w:fldCharType="end"/>
            </w:r>
          </w:hyperlink>
        </w:p>
        <w:p w:rsidR="004E48C2" w:rsidRDefault="004E48C2" w:rsidP="004357A5">
          <w:pPr>
            <w:pStyle w:val="TOC2"/>
            <w:rPr>
              <w:noProof/>
            </w:rPr>
          </w:pPr>
          <w:hyperlink w:anchor="_Toc43628905" w:history="1">
            <w:r w:rsidRPr="00F617F8">
              <w:rPr>
                <w:rStyle w:val="Hyperlink"/>
                <w:noProof/>
              </w:rPr>
              <w:t>II.1 Meter Reader by TotalSync, Inc.</w:t>
            </w:r>
            <w:r>
              <w:rPr>
                <w:noProof/>
                <w:webHidden/>
              </w:rPr>
              <w:tab/>
            </w:r>
            <w:r>
              <w:rPr>
                <w:noProof/>
                <w:webHidden/>
              </w:rPr>
              <w:fldChar w:fldCharType="begin"/>
            </w:r>
            <w:r>
              <w:rPr>
                <w:noProof/>
                <w:webHidden/>
              </w:rPr>
              <w:instrText xml:space="preserve"> PAGEREF _Toc43628905 \h </w:instrText>
            </w:r>
            <w:r>
              <w:rPr>
                <w:noProof/>
                <w:webHidden/>
              </w:rPr>
            </w:r>
            <w:r>
              <w:rPr>
                <w:noProof/>
                <w:webHidden/>
              </w:rPr>
              <w:fldChar w:fldCharType="separate"/>
            </w:r>
            <w:r>
              <w:rPr>
                <w:noProof/>
                <w:webHidden/>
              </w:rPr>
              <w:t>10</w:t>
            </w:r>
            <w:r>
              <w:rPr>
                <w:noProof/>
                <w:webHidden/>
              </w:rPr>
              <w:fldChar w:fldCharType="end"/>
            </w:r>
          </w:hyperlink>
        </w:p>
        <w:p w:rsidR="004E48C2" w:rsidRDefault="004E48C2" w:rsidP="004357A5">
          <w:pPr>
            <w:pStyle w:val="TOC2"/>
            <w:rPr>
              <w:noProof/>
            </w:rPr>
          </w:pPr>
          <w:hyperlink w:anchor="_Toc43628906" w:history="1">
            <w:r w:rsidRPr="00F617F8">
              <w:rPr>
                <w:rStyle w:val="Hyperlink"/>
                <w:noProof/>
              </w:rPr>
              <w:t>II.2 Concluzii</w:t>
            </w:r>
            <w:r>
              <w:rPr>
                <w:noProof/>
                <w:webHidden/>
              </w:rPr>
              <w:tab/>
            </w:r>
            <w:r>
              <w:rPr>
                <w:noProof/>
                <w:webHidden/>
              </w:rPr>
              <w:fldChar w:fldCharType="begin"/>
            </w:r>
            <w:r>
              <w:rPr>
                <w:noProof/>
                <w:webHidden/>
              </w:rPr>
              <w:instrText xml:space="preserve"> PAGEREF _Toc43628906 \h </w:instrText>
            </w:r>
            <w:r>
              <w:rPr>
                <w:noProof/>
                <w:webHidden/>
              </w:rPr>
            </w:r>
            <w:r>
              <w:rPr>
                <w:noProof/>
                <w:webHidden/>
              </w:rPr>
              <w:fldChar w:fldCharType="separate"/>
            </w:r>
            <w:r>
              <w:rPr>
                <w:noProof/>
                <w:webHidden/>
              </w:rPr>
              <w:t>10</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07" w:history="1">
            <w:r w:rsidRPr="00F617F8">
              <w:rPr>
                <w:rStyle w:val="Hyperlink"/>
                <w:noProof/>
              </w:rPr>
              <w:t>Capitolul III - Descrierea soluției</w:t>
            </w:r>
            <w:r>
              <w:rPr>
                <w:noProof/>
                <w:webHidden/>
              </w:rPr>
              <w:tab/>
            </w:r>
            <w:r>
              <w:rPr>
                <w:noProof/>
                <w:webHidden/>
              </w:rPr>
              <w:fldChar w:fldCharType="begin"/>
            </w:r>
            <w:r>
              <w:rPr>
                <w:noProof/>
                <w:webHidden/>
              </w:rPr>
              <w:instrText xml:space="preserve"> PAGEREF _Toc43628907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08" w:history="1">
            <w:r w:rsidRPr="00F617F8">
              <w:rPr>
                <w:rStyle w:val="Hyperlink"/>
                <w:noProof/>
              </w:rPr>
              <w:t>III.1Tehnologii folosite</w:t>
            </w:r>
            <w:r>
              <w:rPr>
                <w:noProof/>
                <w:webHidden/>
              </w:rPr>
              <w:tab/>
            </w:r>
            <w:r>
              <w:rPr>
                <w:noProof/>
                <w:webHidden/>
              </w:rPr>
              <w:fldChar w:fldCharType="begin"/>
            </w:r>
            <w:r>
              <w:rPr>
                <w:noProof/>
                <w:webHidden/>
              </w:rPr>
              <w:instrText xml:space="preserve"> PAGEREF _Toc43628908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09" w:history="1">
            <w:r w:rsidRPr="00F617F8">
              <w:rPr>
                <w:rStyle w:val="Hyperlink"/>
                <w:noProof/>
              </w:rPr>
              <w:t>III.1.1 Swift</w:t>
            </w:r>
            <w:r>
              <w:rPr>
                <w:noProof/>
                <w:webHidden/>
              </w:rPr>
              <w:tab/>
            </w:r>
            <w:r>
              <w:rPr>
                <w:noProof/>
                <w:webHidden/>
              </w:rPr>
              <w:fldChar w:fldCharType="begin"/>
            </w:r>
            <w:r>
              <w:rPr>
                <w:noProof/>
                <w:webHidden/>
              </w:rPr>
              <w:instrText xml:space="preserve"> PAGEREF _Toc43628909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10" w:history="1">
            <w:r w:rsidRPr="00F617F8">
              <w:rPr>
                <w:rStyle w:val="Hyperlink"/>
                <w:noProof/>
              </w:rPr>
              <w:t>III.1.2 Autentificarea cu Google</w:t>
            </w:r>
            <w:r>
              <w:rPr>
                <w:noProof/>
                <w:webHidden/>
              </w:rPr>
              <w:tab/>
            </w:r>
            <w:r>
              <w:rPr>
                <w:noProof/>
                <w:webHidden/>
              </w:rPr>
              <w:fldChar w:fldCharType="begin"/>
            </w:r>
            <w:r>
              <w:rPr>
                <w:noProof/>
                <w:webHidden/>
              </w:rPr>
              <w:instrText xml:space="preserve"> PAGEREF _Toc43628910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11" w:history="1">
            <w:r w:rsidRPr="00F617F8">
              <w:rPr>
                <w:rStyle w:val="Hyperlink"/>
                <w:noProof/>
              </w:rPr>
              <w:t>III.1.3 Charts</w:t>
            </w:r>
            <w:r>
              <w:rPr>
                <w:noProof/>
                <w:webHidden/>
              </w:rPr>
              <w:tab/>
            </w:r>
            <w:r>
              <w:rPr>
                <w:noProof/>
                <w:webHidden/>
              </w:rPr>
              <w:fldChar w:fldCharType="begin"/>
            </w:r>
            <w:r>
              <w:rPr>
                <w:noProof/>
                <w:webHidden/>
              </w:rPr>
              <w:instrText xml:space="preserve"> PAGEREF _Toc43628911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12" w:history="1">
            <w:r w:rsidRPr="00F617F8">
              <w:rPr>
                <w:rStyle w:val="Hyperlink"/>
                <w:noProof/>
              </w:rPr>
              <w:t>III.1.4 Notificări</w:t>
            </w:r>
            <w:r>
              <w:rPr>
                <w:noProof/>
                <w:webHidden/>
              </w:rPr>
              <w:tab/>
            </w:r>
            <w:r>
              <w:rPr>
                <w:noProof/>
                <w:webHidden/>
              </w:rPr>
              <w:fldChar w:fldCharType="begin"/>
            </w:r>
            <w:r>
              <w:rPr>
                <w:noProof/>
                <w:webHidden/>
              </w:rPr>
              <w:instrText xml:space="preserve"> PAGEREF _Toc43628912 \h </w:instrText>
            </w:r>
            <w:r>
              <w:rPr>
                <w:noProof/>
                <w:webHidden/>
              </w:rPr>
            </w:r>
            <w:r>
              <w:rPr>
                <w:noProof/>
                <w:webHidden/>
              </w:rPr>
              <w:fldChar w:fldCharType="separate"/>
            </w:r>
            <w:r>
              <w:rPr>
                <w:noProof/>
                <w:webHidden/>
              </w:rPr>
              <w:t>11</w:t>
            </w:r>
            <w:r>
              <w:rPr>
                <w:noProof/>
                <w:webHidden/>
              </w:rPr>
              <w:fldChar w:fldCharType="end"/>
            </w:r>
          </w:hyperlink>
        </w:p>
        <w:p w:rsidR="004E48C2" w:rsidRDefault="004E48C2" w:rsidP="004357A5">
          <w:pPr>
            <w:pStyle w:val="TOC2"/>
            <w:rPr>
              <w:noProof/>
            </w:rPr>
          </w:pPr>
          <w:hyperlink w:anchor="_Toc43628913" w:history="1">
            <w:r w:rsidRPr="00F617F8">
              <w:rPr>
                <w:rStyle w:val="Hyperlink"/>
                <w:noProof/>
              </w:rPr>
              <w:t>III.1.5 Recunoașterea textului din imagine</w:t>
            </w:r>
            <w:r>
              <w:rPr>
                <w:noProof/>
                <w:webHidden/>
              </w:rPr>
              <w:tab/>
            </w:r>
            <w:r>
              <w:rPr>
                <w:noProof/>
                <w:webHidden/>
              </w:rPr>
              <w:fldChar w:fldCharType="begin"/>
            </w:r>
            <w:r>
              <w:rPr>
                <w:noProof/>
                <w:webHidden/>
              </w:rPr>
              <w:instrText xml:space="preserve"> PAGEREF _Toc43628913 \h </w:instrText>
            </w:r>
            <w:r>
              <w:rPr>
                <w:noProof/>
                <w:webHidden/>
              </w:rPr>
            </w:r>
            <w:r>
              <w:rPr>
                <w:noProof/>
                <w:webHidden/>
              </w:rPr>
              <w:fldChar w:fldCharType="separate"/>
            </w:r>
            <w:r>
              <w:rPr>
                <w:noProof/>
                <w:webHidden/>
              </w:rPr>
              <w:t>12</w:t>
            </w:r>
            <w:r>
              <w:rPr>
                <w:noProof/>
                <w:webHidden/>
              </w:rPr>
              <w:fldChar w:fldCharType="end"/>
            </w:r>
          </w:hyperlink>
        </w:p>
        <w:p w:rsidR="004E48C2" w:rsidRDefault="004E48C2" w:rsidP="004357A5">
          <w:pPr>
            <w:pStyle w:val="TOC2"/>
            <w:rPr>
              <w:noProof/>
            </w:rPr>
          </w:pPr>
          <w:hyperlink w:anchor="_Toc43628914" w:history="1">
            <w:r w:rsidRPr="00F617F8">
              <w:rPr>
                <w:rStyle w:val="Hyperlink"/>
                <w:noProof/>
              </w:rPr>
              <w:t>III.1.6 Încarcarea imaginii cu apometru</w:t>
            </w:r>
            <w:r>
              <w:rPr>
                <w:noProof/>
                <w:webHidden/>
              </w:rPr>
              <w:tab/>
            </w:r>
            <w:r>
              <w:rPr>
                <w:noProof/>
                <w:webHidden/>
              </w:rPr>
              <w:fldChar w:fldCharType="begin"/>
            </w:r>
            <w:r>
              <w:rPr>
                <w:noProof/>
                <w:webHidden/>
              </w:rPr>
              <w:instrText xml:space="preserve"> PAGEREF _Toc43628914 \h </w:instrText>
            </w:r>
            <w:r>
              <w:rPr>
                <w:noProof/>
                <w:webHidden/>
              </w:rPr>
            </w:r>
            <w:r>
              <w:rPr>
                <w:noProof/>
                <w:webHidden/>
              </w:rPr>
              <w:fldChar w:fldCharType="separate"/>
            </w:r>
            <w:r>
              <w:rPr>
                <w:noProof/>
                <w:webHidden/>
              </w:rPr>
              <w:t>12</w:t>
            </w:r>
            <w:r>
              <w:rPr>
                <w:noProof/>
                <w:webHidden/>
              </w:rPr>
              <w:fldChar w:fldCharType="end"/>
            </w:r>
          </w:hyperlink>
        </w:p>
        <w:p w:rsidR="004E48C2" w:rsidRDefault="004E48C2" w:rsidP="004357A5">
          <w:pPr>
            <w:pStyle w:val="TOC2"/>
            <w:rPr>
              <w:noProof/>
            </w:rPr>
          </w:pPr>
          <w:hyperlink w:anchor="_Toc43628915" w:history="1">
            <w:r w:rsidRPr="00F617F8">
              <w:rPr>
                <w:rStyle w:val="Hyperlink"/>
                <w:noProof/>
              </w:rPr>
              <w:t>III.1.7 Objective C</w:t>
            </w:r>
            <w:r>
              <w:rPr>
                <w:noProof/>
                <w:webHidden/>
              </w:rPr>
              <w:tab/>
            </w:r>
            <w:r>
              <w:rPr>
                <w:noProof/>
                <w:webHidden/>
              </w:rPr>
              <w:fldChar w:fldCharType="begin"/>
            </w:r>
            <w:r>
              <w:rPr>
                <w:noProof/>
                <w:webHidden/>
              </w:rPr>
              <w:instrText xml:space="preserve"> PAGEREF _Toc43628915 \h </w:instrText>
            </w:r>
            <w:r>
              <w:rPr>
                <w:noProof/>
                <w:webHidden/>
              </w:rPr>
            </w:r>
            <w:r>
              <w:rPr>
                <w:noProof/>
                <w:webHidden/>
              </w:rPr>
              <w:fldChar w:fldCharType="separate"/>
            </w:r>
            <w:r>
              <w:rPr>
                <w:noProof/>
                <w:webHidden/>
              </w:rPr>
              <w:t>12</w:t>
            </w:r>
            <w:r>
              <w:rPr>
                <w:noProof/>
                <w:webHidden/>
              </w:rPr>
              <w:fldChar w:fldCharType="end"/>
            </w:r>
          </w:hyperlink>
        </w:p>
        <w:p w:rsidR="004E48C2" w:rsidRDefault="004E48C2" w:rsidP="004357A5">
          <w:pPr>
            <w:pStyle w:val="TOC2"/>
            <w:rPr>
              <w:noProof/>
            </w:rPr>
          </w:pPr>
          <w:hyperlink w:anchor="_Toc43628916" w:history="1">
            <w:r w:rsidRPr="00F617F8">
              <w:rPr>
                <w:rStyle w:val="Hyperlink"/>
                <w:noProof/>
              </w:rPr>
              <w:t>III.1.8 Sistem de versionare</w:t>
            </w:r>
            <w:r>
              <w:rPr>
                <w:noProof/>
                <w:webHidden/>
              </w:rPr>
              <w:tab/>
            </w:r>
            <w:r>
              <w:rPr>
                <w:noProof/>
                <w:webHidden/>
              </w:rPr>
              <w:fldChar w:fldCharType="begin"/>
            </w:r>
            <w:r>
              <w:rPr>
                <w:noProof/>
                <w:webHidden/>
              </w:rPr>
              <w:instrText xml:space="preserve"> PAGEREF _Toc43628916 \h </w:instrText>
            </w:r>
            <w:r>
              <w:rPr>
                <w:noProof/>
                <w:webHidden/>
              </w:rPr>
            </w:r>
            <w:r>
              <w:rPr>
                <w:noProof/>
                <w:webHidden/>
              </w:rPr>
              <w:fldChar w:fldCharType="separate"/>
            </w:r>
            <w:r>
              <w:rPr>
                <w:noProof/>
                <w:webHidden/>
              </w:rPr>
              <w:t>12</w:t>
            </w:r>
            <w:r>
              <w:rPr>
                <w:noProof/>
                <w:webHidden/>
              </w:rPr>
              <w:fldChar w:fldCharType="end"/>
            </w:r>
          </w:hyperlink>
        </w:p>
        <w:p w:rsidR="004E48C2" w:rsidRDefault="004E48C2" w:rsidP="004357A5">
          <w:pPr>
            <w:pStyle w:val="TOC2"/>
            <w:rPr>
              <w:noProof/>
            </w:rPr>
          </w:pPr>
          <w:hyperlink w:anchor="_Toc43628917" w:history="1">
            <w:r w:rsidRPr="00F617F8">
              <w:rPr>
                <w:rStyle w:val="Hyperlink"/>
                <w:noProof/>
              </w:rPr>
              <w:t>III.1.8.1 BitBucket</w:t>
            </w:r>
            <w:r>
              <w:rPr>
                <w:noProof/>
                <w:webHidden/>
              </w:rPr>
              <w:tab/>
            </w:r>
            <w:r>
              <w:rPr>
                <w:noProof/>
                <w:webHidden/>
              </w:rPr>
              <w:fldChar w:fldCharType="begin"/>
            </w:r>
            <w:r>
              <w:rPr>
                <w:noProof/>
                <w:webHidden/>
              </w:rPr>
              <w:instrText xml:space="preserve"> PAGEREF _Toc43628917 \h </w:instrText>
            </w:r>
            <w:r>
              <w:rPr>
                <w:noProof/>
                <w:webHidden/>
              </w:rPr>
            </w:r>
            <w:r>
              <w:rPr>
                <w:noProof/>
                <w:webHidden/>
              </w:rPr>
              <w:fldChar w:fldCharType="separate"/>
            </w:r>
            <w:r>
              <w:rPr>
                <w:noProof/>
                <w:webHidden/>
              </w:rPr>
              <w:t>14</w:t>
            </w:r>
            <w:r>
              <w:rPr>
                <w:noProof/>
                <w:webHidden/>
              </w:rPr>
              <w:fldChar w:fldCharType="end"/>
            </w:r>
          </w:hyperlink>
        </w:p>
        <w:p w:rsidR="004E48C2" w:rsidRDefault="004E48C2" w:rsidP="004357A5">
          <w:pPr>
            <w:pStyle w:val="TOC2"/>
            <w:rPr>
              <w:noProof/>
            </w:rPr>
          </w:pPr>
          <w:hyperlink w:anchor="_Toc43628919" w:history="1">
            <w:r w:rsidRPr="00F617F8">
              <w:rPr>
                <w:rStyle w:val="Hyperlink"/>
                <w:noProof/>
              </w:rPr>
              <w:t>III.2-Arhitectura aplicației</w:t>
            </w:r>
            <w:r>
              <w:rPr>
                <w:noProof/>
                <w:webHidden/>
              </w:rPr>
              <w:tab/>
            </w:r>
            <w:r>
              <w:rPr>
                <w:noProof/>
                <w:webHidden/>
              </w:rPr>
              <w:fldChar w:fldCharType="begin"/>
            </w:r>
            <w:r>
              <w:rPr>
                <w:noProof/>
                <w:webHidden/>
              </w:rPr>
              <w:instrText xml:space="preserve"> PAGEREF _Toc43628919 \h </w:instrText>
            </w:r>
            <w:r>
              <w:rPr>
                <w:noProof/>
                <w:webHidden/>
              </w:rPr>
            </w:r>
            <w:r>
              <w:rPr>
                <w:noProof/>
                <w:webHidden/>
              </w:rPr>
              <w:fldChar w:fldCharType="separate"/>
            </w:r>
            <w:r>
              <w:rPr>
                <w:noProof/>
                <w:webHidden/>
              </w:rPr>
              <w:t>14</w:t>
            </w:r>
            <w:r>
              <w:rPr>
                <w:noProof/>
                <w:webHidden/>
              </w:rPr>
              <w:fldChar w:fldCharType="end"/>
            </w:r>
          </w:hyperlink>
        </w:p>
        <w:p w:rsidR="004E48C2" w:rsidRDefault="004E48C2" w:rsidP="004357A5">
          <w:pPr>
            <w:pStyle w:val="TOC2"/>
            <w:rPr>
              <w:noProof/>
            </w:rPr>
          </w:pPr>
          <w:hyperlink w:anchor="_Toc43628920" w:history="1">
            <w:r w:rsidRPr="00F617F8">
              <w:rPr>
                <w:rStyle w:val="Hyperlink"/>
                <w:noProof/>
              </w:rPr>
              <w:t>III.2.2 Arhitectura pe mai multe nivele (n-tier)</w:t>
            </w:r>
            <w:r>
              <w:rPr>
                <w:noProof/>
                <w:webHidden/>
              </w:rPr>
              <w:tab/>
            </w:r>
            <w:r>
              <w:rPr>
                <w:noProof/>
                <w:webHidden/>
              </w:rPr>
              <w:fldChar w:fldCharType="begin"/>
            </w:r>
            <w:r>
              <w:rPr>
                <w:noProof/>
                <w:webHidden/>
              </w:rPr>
              <w:instrText xml:space="preserve"> PAGEREF _Toc43628920 \h </w:instrText>
            </w:r>
            <w:r>
              <w:rPr>
                <w:noProof/>
                <w:webHidden/>
              </w:rPr>
            </w:r>
            <w:r>
              <w:rPr>
                <w:noProof/>
                <w:webHidden/>
              </w:rPr>
              <w:fldChar w:fldCharType="separate"/>
            </w:r>
            <w:r>
              <w:rPr>
                <w:noProof/>
                <w:webHidden/>
              </w:rPr>
              <w:t>14</w:t>
            </w:r>
            <w:r>
              <w:rPr>
                <w:noProof/>
                <w:webHidden/>
              </w:rPr>
              <w:fldChar w:fldCharType="end"/>
            </w:r>
          </w:hyperlink>
        </w:p>
        <w:p w:rsidR="004E48C2" w:rsidRDefault="004E48C2" w:rsidP="004357A5">
          <w:pPr>
            <w:pStyle w:val="TOC2"/>
            <w:rPr>
              <w:noProof/>
            </w:rPr>
          </w:pPr>
          <w:hyperlink w:anchor="_Toc43628921" w:history="1">
            <w:r w:rsidRPr="00F617F8">
              <w:rPr>
                <w:rStyle w:val="Hyperlink"/>
                <w:noProof/>
              </w:rPr>
              <w:t>III.2.2.1 Nivelul de Logică</w:t>
            </w:r>
            <w:r>
              <w:rPr>
                <w:noProof/>
                <w:webHidden/>
              </w:rPr>
              <w:tab/>
            </w:r>
            <w:r>
              <w:rPr>
                <w:noProof/>
                <w:webHidden/>
              </w:rPr>
              <w:fldChar w:fldCharType="begin"/>
            </w:r>
            <w:r>
              <w:rPr>
                <w:noProof/>
                <w:webHidden/>
              </w:rPr>
              <w:instrText xml:space="preserve"> PAGEREF _Toc43628921 \h </w:instrText>
            </w:r>
            <w:r>
              <w:rPr>
                <w:noProof/>
                <w:webHidden/>
              </w:rPr>
            </w:r>
            <w:r>
              <w:rPr>
                <w:noProof/>
                <w:webHidden/>
              </w:rPr>
              <w:fldChar w:fldCharType="separate"/>
            </w:r>
            <w:r>
              <w:rPr>
                <w:noProof/>
                <w:webHidden/>
              </w:rPr>
              <w:t>15</w:t>
            </w:r>
            <w:r>
              <w:rPr>
                <w:noProof/>
                <w:webHidden/>
              </w:rPr>
              <w:fldChar w:fldCharType="end"/>
            </w:r>
          </w:hyperlink>
        </w:p>
        <w:p w:rsidR="004E48C2" w:rsidRDefault="004E48C2" w:rsidP="004357A5">
          <w:pPr>
            <w:pStyle w:val="TOC2"/>
            <w:rPr>
              <w:noProof/>
            </w:rPr>
          </w:pPr>
          <w:hyperlink w:anchor="_Toc43628922" w:history="1">
            <w:r w:rsidRPr="00F617F8">
              <w:rPr>
                <w:rStyle w:val="Hyperlink"/>
                <w:noProof/>
              </w:rPr>
              <w:t>III.2.2.2 Nivelul de Date</w:t>
            </w:r>
            <w:r>
              <w:rPr>
                <w:noProof/>
                <w:webHidden/>
              </w:rPr>
              <w:tab/>
            </w:r>
            <w:r>
              <w:rPr>
                <w:noProof/>
                <w:webHidden/>
              </w:rPr>
              <w:fldChar w:fldCharType="begin"/>
            </w:r>
            <w:r>
              <w:rPr>
                <w:noProof/>
                <w:webHidden/>
              </w:rPr>
              <w:instrText xml:space="preserve"> PAGEREF _Toc43628922 \h </w:instrText>
            </w:r>
            <w:r>
              <w:rPr>
                <w:noProof/>
                <w:webHidden/>
              </w:rPr>
            </w:r>
            <w:r>
              <w:rPr>
                <w:noProof/>
                <w:webHidden/>
              </w:rPr>
              <w:fldChar w:fldCharType="separate"/>
            </w:r>
            <w:r>
              <w:rPr>
                <w:noProof/>
                <w:webHidden/>
              </w:rPr>
              <w:t>16</w:t>
            </w:r>
            <w:r>
              <w:rPr>
                <w:noProof/>
                <w:webHidden/>
              </w:rPr>
              <w:fldChar w:fldCharType="end"/>
            </w:r>
          </w:hyperlink>
        </w:p>
        <w:p w:rsidR="004E48C2" w:rsidRDefault="004E48C2" w:rsidP="004357A5">
          <w:pPr>
            <w:pStyle w:val="TOC2"/>
            <w:rPr>
              <w:noProof/>
            </w:rPr>
          </w:pPr>
          <w:hyperlink w:anchor="_Toc43628923" w:history="1">
            <w:r w:rsidRPr="00F617F8">
              <w:rPr>
                <w:rStyle w:val="Hyperlink"/>
                <w:noProof/>
              </w:rPr>
              <w:t>III.2.2.3 Nivelul de Prezentare</w:t>
            </w:r>
            <w:r>
              <w:rPr>
                <w:noProof/>
                <w:webHidden/>
              </w:rPr>
              <w:tab/>
            </w:r>
            <w:r>
              <w:rPr>
                <w:noProof/>
                <w:webHidden/>
              </w:rPr>
              <w:fldChar w:fldCharType="begin"/>
            </w:r>
            <w:r>
              <w:rPr>
                <w:noProof/>
                <w:webHidden/>
              </w:rPr>
              <w:instrText xml:space="preserve"> PAGEREF _Toc43628923 \h </w:instrText>
            </w:r>
            <w:r>
              <w:rPr>
                <w:noProof/>
                <w:webHidden/>
              </w:rPr>
            </w:r>
            <w:r>
              <w:rPr>
                <w:noProof/>
                <w:webHidden/>
              </w:rPr>
              <w:fldChar w:fldCharType="separate"/>
            </w:r>
            <w:r>
              <w:rPr>
                <w:noProof/>
                <w:webHidden/>
              </w:rPr>
              <w:t>17</w:t>
            </w:r>
            <w:r>
              <w:rPr>
                <w:noProof/>
                <w:webHidden/>
              </w:rPr>
              <w:fldChar w:fldCharType="end"/>
            </w:r>
          </w:hyperlink>
        </w:p>
        <w:p w:rsidR="004E48C2" w:rsidRDefault="004E48C2" w:rsidP="004357A5">
          <w:pPr>
            <w:pStyle w:val="TOC2"/>
            <w:rPr>
              <w:noProof/>
            </w:rPr>
          </w:pPr>
          <w:hyperlink w:anchor="_Toc43628924" w:history="1">
            <w:r w:rsidRPr="00F617F8">
              <w:rPr>
                <w:rStyle w:val="Hyperlink"/>
                <w:noProof/>
              </w:rPr>
              <w:t>III.3-Prezentarea generala a aplicației</w:t>
            </w:r>
            <w:r>
              <w:rPr>
                <w:noProof/>
                <w:webHidden/>
              </w:rPr>
              <w:tab/>
            </w:r>
            <w:r>
              <w:rPr>
                <w:noProof/>
                <w:webHidden/>
              </w:rPr>
              <w:fldChar w:fldCharType="begin"/>
            </w:r>
            <w:r>
              <w:rPr>
                <w:noProof/>
                <w:webHidden/>
              </w:rPr>
              <w:instrText xml:space="preserve"> PAGEREF _Toc43628924 \h </w:instrText>
            </w:r>
            <w:r>
              <w:rPr>
                <w:noProof/>
                <w:webHidden/>
              </w:rPr>
            </w:r>
            <w:r>
              <w:rPr>
                <w:noProof/>
                <w:webHidden/>
              </w:rPr>
              <w:fldChar w:fldCharType="separate"/>
            </w:r>
            <w:r>
              <w:rPr>
                <w:noProof/>
                <w:webHidden/>
              </w:rPr>
              <w:t>17</w:t>
            </w:r>
            <w:r>
              <w:rPr>
                <w:noProof/>
                <w:webHidden/>
              </w:rPr>
              <w:fldChar w:fldCharType="end"/>
            </w:r>
          </w:hyperlink>
        </w:p>
        <w:p w:rsidR="004E48C2" w:rsidRDefault="004E48C2" w:rsidP="004357A5">
          <w:pPr>
            <w:pStyle w:val="TOC2"/>
            <w:rPr>
              <w:noProof/>
            </w:rPr>
          </w:pPr>
          <w:hyperlink w:anchor="_Toc43628925" w:history="1">
            <w:r w:rsidRPr="00F617F8">
              <w:rPr>
                <w:rStyle w:val="Hyperlink"/>
                <w:noProof/>
              </w:rPr>
              <w:t>III.3.1 Desfășurarea aplicației</w:t>
            </w:r>
            <w:r>
              <w:rPr>
                <w:noProof/>
                <w:webHidden/>
              </w:rPr>
              <w:tab/>
            </w:r>
            <w:r>
              <w:rPr>
                <w:noProof/>
                <w:webHidden/>
              </w:rPr>
              <w:fldChar w:fldCharType="begin"/>
            </w:r>
            <w:r>
              <w:rPr>
                <w:noProof/>
                <w:webHidden/>
              </w:rPr>
              <w:instrText xml:space="preserve"> PAGEREF _Toc43628925 \h </w:instrText>
            </w:r>
            <w:r>
              <w:rPr>
                <w:noProof/>
                <w:webHidden/>
              </w:rPr>
            </w:r>
            <w:r>
              <w:rPr>
                <w:noProof/>
                <w:webHidden/>
              </w:rPr>
              <w:fldChar w:fldCharType="separate"/>
            </w:r>
            <w:r>
              <w:rPr>
                <w:noProof/>
                <w:webHidden/>
              </w:rPr>
              <w:t>18</w:t>
            </w:r>
            <w:r>
              <w:rPr>
                <w:noProof/>
                <w:webHidden/>
              </w:rPr>
              <w:fldChar w:fldCharType="end"/>
            </w:r>
          </w:hyperlink>
        </w:p>
        <w:p w:rsidR="004E48C2" w:rsidRDefault="004E48C2" w:rsidP="004357A5">
          <w:pPr>
            <w:pStyle w:val="TOC2"/>
            <w:rPr>
              <w:noProof/>
            </w:rPr>
          </w:pPr>
          <w:hyperlink w:anchor="_Toc43628926" w:history="1">
            <w:r w:rsidRPr="00F617F8">
              <w:rPr>
                <w:rStyle w:val="Hyperlink"/>
                <w:noProof/>
              </w:rPr>
              <w:t>III.3.2 Înregistrarea și logarea în aplicație</w:t>
            </w:r>
            <w:r>
              <w:rPr>
                <w:noProof/>
                <w:webHidden/>
              </w:rPr>
              <w:tab/>
            </w:r>
            <w:r>
              <w:rPr>
                <w:noProof/>
                <w:webHidden/>
              </w:rPr>
              <w:fldChar w:fldCharType="begin"/>
            </w:r>
            <w:r>
              <w:rPr>
                <w:noProof/>
                <w:webHidden/>
              </w:rPr>
              <w:instrText xml:space="preserve"> PAGEREF _Toc43628926 \h </w:instrText>
            </w:r>
            <w:r>
              <w:rPr>
                <w:noProof/>
                <w:webHidden/>
              </w:rPr>
            </w:r>
            <w:r>
              <w:rPr>
                <w:noProof/>
                <w:webHidden/>
              </w:rPr>
              <w:fldChar w:fldCharType="separate"/>
            </w:r>
            <w:r>
              <w:rPr>
                <w:noProof/>
                <w:webHidden/>
              </w:rPr>
              <w:t>18</w:t>
            </w:r>
            <w:r>
              <w:rPr>
                <w:noProof/>
                <w:webHidden/>
              </w:rPr>
              <w:fldChar w:fldCharType="end"/>
            </w:r>
          </w:hyperlink>
        </w:p>
        <w:p w:rsidR="004E48C2" w:rsidRDefault="004E48C2" w:rsidP="004357A5">
          <w:pPr>
            <w:pStyle w:val="TOC2"/>
            <w:rPr>
              <w:noProof/>
            </w:rPr>
          </w:pPr>
          <w:hyperlink w:anchor="_Toc43628927" w:history="1">
            <w:r w:rsidRPr="00F617F8">
              <w:rPr>
                <w:rStyle w:val="Hyperlink"/>
                <w:noProof/>
              </w:rPr>
              <w:t>III.3.2.1 Logarea folosind contul de Google</w:t>
            </w:r>
            <w:r>
              <w:rPr>
                <w:noProof/>
                <w:webHidden/>
              </w:rPr>
              <w:tab/>
            </w:r>
            <w:r>
              <w:rPr>
                <w:noProof/>
                <w:webHidden/>
              </w:rPr>
              <w:fldChar w:fldCharType="begin"/>
            </w:r>
            <w:r>
              <w:rPr>
                <w:noProof/>
                <w:webHidden/>
              </w:rPr>
              <w:instrText xml:space="preserve"> PAGEREF _Toc43628927 \h </w:instrText>
            </w:r>
            <w:r>
              <w:rPr>
                <w:noProof/>
                <w:webHidden/>
              </w:rPr>
            </w:r>
            <w:r>
              <w:rPr>
                <w:noProof/>
                <w:webHidden/>
              </w:rPr>
              <w:fldChar w:fldCharType="separate"/>
            </w:r>
            <w:r>
              <w:rPr>
                <w:noProof/>
                <w:webHidden/>
              </w:rPr>
              <w:t>18</w:t>
            </w:r>
            <w:r>
              <w:rPr>
                <w:noProof/>
                <w:webHidden/>
              </w:rPr>
              <w:fldChar w:fldCharType="end"/>
            </w:r>
          </w:hyperlink>
        </w:p>
        <w:p w:rsidR="004E48C2" w:rsidRDefault="004E48C2" w:rsidP="004357A5">
          <w:pPr>
            <w:pStyle w:val="TOC2"/>
            <w:rPr>
              <w:noProof/>
            </w:rPr>
          </w:pPr>
          <w:hyperlink w:anchor="_Toc43628928" w:history="1">
            <w:r w:rsidRPr="00F617F8">
              <w:rPr>
                <w:rStyle w:val="Hyperlink"/>
                <w:noProof/>
              </w:rPr>
              <w:t>III.3.3 Paginile principale ale aplicației</w:t>
            </w:r>
            <w:r>
              <w:rPr>
                <w:noProof/>
                <w:webHidden/>
              </w:rPr>
              <w:tab/>
            </w:r>
            <w:r>
              <w:rPr>
                <w:noProof/>
                <w:webHidden/>
              </w:rPr>
              <w:fldChar w:fldCharType="begin"/>
            </w:r>
            <w:r>
              <w:rPr>
                <w:noProof/>
                <w:webHidden/>
              </w:rPr>
              <w:instrText xml:space="preserve"> PAGEREF _Toc43628928 \h </w:instrText>
            </w:r>
            <w:r>
              <w:rPr>
                <w:noProof/>
                <w:webHidden/>
              </w:rPr>
            </w:r>
            <w:r>
              <w:rPr>
                <w:noProof/>
                <w:webHidden/>
              </w:rPr>
              <w:fldChar w:fldCharType="separate"/>
            </w:r>
            <w:r>
              <w:rPr>
                <w:noProof/>
                <w:webHidden/>
              </w:rPr>
              <w:t>19</w:t>
            </w:r>
            <w:r>
              <w:rPr>
                <w:noProof/>
                <w:webHidden/>
              </w:rPr>
              <w:fldChar w:fldCharType="end"/>
            </w:r>
          </w:hyperlink>
        </w:p>
        <w:p w:rsidR="004E48C2" w:rsidRDefault="004E48C2" w:rsidP="004357A5">
          <w:pPr>
            <w:pStyle w:val="TOC2"/>
            <w:rPr>
              <w:noProof/>
            </w:rPr>
          </w:pPr>
          <w:hyperlink w:anchor="_Toc43628929" w:history="1">
            <w:r w:rsidRPr="00F617F8">
              <w:rPr>
                <w:rStyle w:val="Hyperlink"/>
                <w:noProof/>
              </w:rPr>
              <w:t>III.3.3.1 Pagina principală</w:t>
            </w:r>
            <w:r>
              <w:rPr>
                <w:noProof/>
                <w:webHidden/>
              </w:rPr>
              <w:tab/>
            </w:r>
            <w:r>
              <w:rPr>
                <w:noProof/>
                <w:webHidden/>
              </w:rPr>
              <w:fldChar w:fldCharType="begin"/>
            </w:r>
            <w:r>
              <w:rPr>
                <w:noProof/>
                <w:webHidden/>
              </w:rPr>
              <w:instrText xml:space="preserve"> PAGEREF _Toc43628929 \h </w:instrText>
            </w:r>
            <w:r>
              <w:rPr>
                <w:noProof/>
                <w:webHidden/>
              </w:rPr>
            </w:r>
            <w:r>
              <w:rPr>
                <w:noProof/>
                <w:webHidden/>
              </w:rPr>
              <w:fldChar w:fldCharType="separate"/>
            </w:r>
            <w:r>
              <w:rPr>
                <w:noProof/>
                <w:webHidden/>
              </w:rPr>
              <w:t>19</w:t>
            </w:r>
            <w:r>
              <w:rPr>
                <w:noProof/>
                <w:webHidden/>
              </w:rPr>
              <w:fldChar w:fldCharType="end"/>
            </w:r>
          </w:hyperlink>
        </w:p>
        <w:p w:rsidR="004E48C2" w:rsidRDefault="004E48C2" w:rsidP="004357A5">
          <w:pPr>
            <w:pStyle w:val="TOC2"/>
            <w:rPr>
              <w:noProof/>
            </w:rPr>
          </w:pPr>
          <w:hyperlink w:anchor="_Toc43628930" w:history="1">
            <w:r w:rsidRPr="00F617F8">
              <w:rPr>
                <w:rStyle w:val="Hyperlink"/>
                <w:noProof/>
              </w:rPr>
              <w:t>III.3.3.2 Meniul</w:t>
            </w:r>
            <w:r>
              <w:rPr>
                <w:noProof/>
                <w:webHidden/>
              </w:rPr>
              <w:tab/>
            </w:r>
            <w:r>
              <w:rPr>
                <w:noProof/>
                <w:webHidden/>
              </w:rPr>
              <w:fldChar w:fldCharType="begin"/>
            </w:r>
            <w:r>
              <w:rPr>
                <w:noProof/>
                <w:webHidden/>
              </w:rPr>
              <w:instrText xml:space="preserve"> PAGEREF _Toc43628930 \h </w:instrText>
            </w:r>
            <w:r>
              <w:rPr>
                <w:noProof/>
                <w:webHidden/>
              </w:rPr>
            </w:r>
            <w:r>
              <w:rPr>
                <w:noProof/>
                <w:webHidden/>
              </w:rPr>
              <w:fldChar w:fldCharType="separate"/>
            </w:r>
            <w:r>
              <w:rPr>
                <w:noProof/>
                <w:webHidden/>
              </w:rPr>
              <w:t>21</w:t>
            </w:r>
            <w:r>
              <w:rPr>
                <w:noProof/>
                <w:webHidden/>
              </w:rPr>
              <w:fldChar w:fldCharType="end"/>
            </w:r>
          </w:hyperlink>
        </w:p>
        <w:p w:rsidR="004E48C2" w:rsidRDefault="004E48C2" w:rsidP="004357A5">
          <w:pPr>
            <w:pStyle w:val="TOC2"/>
            <w:rPr>
              <w:noProof/>
            </w:rPr>
          </w:pPr>
          <w:hyperlink w:anchor="_Toc43628931" w:history="1">
            <w:r w:rsidRPr="00F617F8">
              <w:rPr>
                <w:rStyle w:val="Hyperlink"/>
                <w:noProof/>
              </w:rPr>
              <w:t>III.3.3.2.1 Istoric</w:t>
            </w:r>
            <w:r>
              <w:rPr>
                <w:noProof/>
                <w:webHidden/>
              </w:rPr>
              <w:tab/>
            </w:r>
            <w:r>
              <w:rPr>
                <w:noProof/>
                <w:webHidden/>
              </w:rPr>
              <w:fldChar w:fldCharType="begin"/>
            </w:r>
            <w:r>
              <w:rPr>
                <w:noProof/>
                <w:webHidden/>
              </w:rPr>
              <w:instrText xml:space="preserve"> PAGEREF _Toc43628931 \h </w:instrText>
            </w:r>
            <w:r>
              <w:rPr>
                <w:noProof/>
                <w:webHidden/>
              </w:rPr>
            </w:r>
            <w:r>
              <w:rPr>
                <w:noProof/>
                <w:webHidden/>
              </w:rPr>
              <w:fldChar w:fldCharType="separate"/>
            </w:r>
            <w:r>
              <w:rPr>
                <w:noProof/>
                <w:webHidden/>
              </w:rPr>
              <w:t>21</w:t>
            </w:r>
            <w:r>
              <w:rPr>
                <w:noProof/>
                <w:webHidden/>
              </w:rPr>
              <w:fldChar w:fldCharType="end"/>
            </w:r>
          </w:hyperlink>
        </w:p>
        <w:p w:rsidR="004E48C2" w:rsidRDefault="004E48C2" w:rsidP="004357A5">
          <w:pPr>
            <w:pStyle w:val="TOC2"/>
            <w:rPr>
              <w:noProof/>
            </w:rPr>
          </w:pPr>
          <w:hyperlink w:anchor="_Toc43628932" w:history="1">
            <w:r w:rsidRPr="00F617F8">
              <w:rPr>
                <w:rStyle w:val="Hyperlink"/>
                <w:noProof/>
              </w:rPr>
              <w:t>III.3.3.2.2 Pagina de setări</w:t>
            </w:r>
            <w:r>
              <w:rPr>
                <w:noProof/>
                <w:webHidden/>
              </w:rPr>
              <w:tab/>
            </w:r>
            <w:r>
              <w:rPr>
                <w:noProof/>
                <w:webHidden/>
              </w:rPr>
              <w:fldChar w:fldCharType="begin"/>
            </w:r>
            <w:r>
              <w:rPr>
                <w:noProof/>
                <w:webHidden/>
              </w:rPr>
              <w:instrText xml:space="preserve"> PAGEREF _Toc43628932 \h </w:instrText>
            </w:r>
            <w:r>
              <w:rPr>
                <w:noProof/>
                <w:webHidden/>
              </w:rPr>
            </w:r>
            <w:r>
              <w:rPr>
                <w:noProof/>
                <w:webHidden/>
              </w:rPr>
              <w:fldChar w:fldCharType="separate"/>
            </w:r>
            <w:r>
              <w:rPr>
                <w:noProof/>
                <w:webHidden/>
              </w:rPr>
              <w:t>22</w:t>
            </w:r>
            <w:r>
              <w:rPr>
                <w:noProof/>
                <w:webHidden/>
              </w:rPr>
              <w:fldChar w:fldCharType="end"/>
            </w:r>
          </w:hyperlink>
        </w:p>
        <w:p w:rsidR="004E48C2" w:rsidRDefault="004E48C2" w:rsidP="004357A5">
          <w:pPr>
            <w:pStyle w:val="TOC2"/>
            <w:rPr>
              <w:noProof/>
            </w:rPr>
          </w:pPr>
          <w:hyperlink w:anchor="_Toc43628933" w:history="1">
            <w:r w:rsidRPr="00F617F8">
              <w:rPr>
                <w:rStyle w:val="Hyperlink"/>
                <w:noProof/>
              </w:rPr>
              <w:t>III.3.3.2.3 Pagina despre aplicație</w:t>
            </w:r>
            <w:r>
              <w:rPr>
                <w:noProof/>
                <w:webHidden/>
              </w:rPr>
              <w:tab/>
            </w:r>
            <w:r>
              <w:rPr>
                <w:noProof/>
                <w:webHidden/>
              </w:rPr>
              <w:fldChar w:fldCharType="begin"/>
            </w:r>
            <w:r>
              <w:rPr>
                <w:noProof/>
                <w:webHidden/>
              </w:rPr>
              <w:instrText xml:space="preserve"> PAGEREF _Toc43628933 \h </w:instrText>
            </w:r>
            <w:r>
              <w:rPr>
                <w:noProof/>
                <w:webHidden/>
              </w:rPr>
            </w:r>
            <w:r>
              <w:rPr>
                <w:noProof/>
                <w:webHidden/>
              </w:rPr>
              <w:fldChar w:fldCharType="separate"/>
            </w:r>
            <w:r>
              <w:rPr>
                <w:noProof/>
                <w:webHidden/>
              </w:rPr>
              <w:t>23</w:t>
            </w:r>
            <w:r>
              <w:rPr>
                <w:noProof/>
                <w:webHidden/>
              </w:rPr>
              <w:fldChar w:fldCharType="end"/>
            </w:r>
          </w:hyperlink>
        </w:p>
        <w:p w:rsidR="004E48C2" w:rsidRDefault="004E48C2" w:rsidP="004357A5">
          <w:pPr>
            <w:pStyle w:val="TOC2"/>
            <w:rPr>
              <w:noProof/>
            </w:rPr>
          </w:pPr>
          <w:hyperlink w:anchor="_Toc43628934" w:history="1">
            <w:r w:rsidRPr="00F617F8">
              <w:rPr>
                <w:rStyle w:val="Hyperlink"/>
                <w:noProof/>
              </w:rPr>
              <w:t>III.3.3.3 Profilul utilizatorului</w:t>
            </w:r>
            <w:r>
              <w:rPr>
                <w:noProof/>
                <w:webHidden/>
              </w:rPr>
              <w:tab/>
            </w:r>
            <w:r>
              <w:rPr>
                <w:noProof/>
                <w:webHidden/>
              </w:rPr>
              <w:fldChar w:fldCharType="begin"/>
            </w:r>
            <w:r>
              <w:rPr>
                <w:noProof/>
                <w:webHidden/>
              </w:rPr>
              <w:instrText xml:space="preserve"> PAGEREF _Toc43628934 \h </w:instrText>
            </w:r>
            <w:r>
              <w:rPr>
                <w:noProof/>
                <w:webHidden/>
              </w:rPr>
            </w:r>
            <w:r>
              <w:rPr>
                <w:noProof/>
                <w:webHidden/>
              </w:rPr>
              <w:fldChar w:fldCharType="separate"/>
            </w:r>
            <w:r>
              <w:rPr>
                <w:noProof/>
                <w:webHidden/>
              </w:rPr>
              <w:t>23</w:t>
            </w:r>
            <w:r>
              <w:rPr>
                <w:noProof/>
                <w:webHidden/>
              </w:rPr>
              <w:fldChar w:fldCharType="end"/>
            </w:r>
          </w:hyperlink>
        </w:p>
        <w:p w:rsidR="004E48C2" w:rsidRDefault="004E48C2" w:rsidP="004357A5">
          <w:pPr>
            <w:pStyle w:val="TOC2"/>
            <w:rPr>
              <w:noProof/>
            </w:rPr>
          </w:pPr>
          <w:hyperlink w:anchor="_Toc43628935" w:history="1">
            <w:r w:rsidRPr="00F617F8">
              <w:rPr>
                <w:rStyle w:val="Hyperlink"/>
                <w:noProof/>
              </w:rPr>
              <w:t>III.3.3.4 Notificare</w:t>
            </w:r>
            <w:r>
              <w:rPr>
                <w:noProof/>
                <w:webHidden/>
              </w:rPr>
              <w:tab/>
            </w:r>
            <w:r>
              <w:rPr>
                <w:noProof/>
                <w:webHidden/>
              </w:rPr>
              <w:fldChar w:fldCharType="begin"/>
            </w:r>
            <w:r>
              <w:rPr>
                <w:noProof/>
                <w:webHidden/>
              </w:rPr>
              <w:instrText xml:space="preserve"> PAGEREF _Toc43628935 \h </w:instrText>
            </w:r>
            <w:r>
              <w:rPr>
                <w:noProof/>
                <w:webHidden/>
              </w:rPr>
            </w:r>
            <w:r>
              <w:rPr>
                <w:noProof/>
                <w:webHidden/>
              </w:rPr>
              <w:fldChar w:fldCharType="separate"/>
            </w:r>
            <w:r>
              <w:rPr>
                <w:noProof/>
                <w:webHidden/>
              </w:rPr>
              <w:t>24</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36" w:history="1">
            <w:r w:rsidRPr="00F617F8">
              <w:rPr>
                <w:rStyle w:val="Hyperlink"/>
                <w:noProof/>
              </w:rPr>
              <w:t>Concluzia lucrării</w:t>
            </w:r>
            <w:r>
              <w:rPr>
                <w:noProof/>
                <w:webHidden/>
              </w:rPr>
              <w:tab/>
            </w:r>
            <w:r>
              <w:rPr>
                <w:noProof/>
                <w:webHidden/>
              </w:rPr>
              <w:fldChar w:fldCharType="begin"/>
            </w:r>
            <w:r>
              <w:rPr>
                <w:noProof/>
                <w:webHidden/>
              </w:rPr>
              <w:instrText xml:space="preserve"> PAGEREF _Toc43628936 \h </w:instrText>
            </w:r>
            <w:r>
              <w:rPr>
                <w:noProof/>
                <w:webHidden/>
              </w:rPr>
            </w:r>
            <w:r>
              <w:rPr>
                <w:noProof/>
                <w:webHidden/>
              </w:rPr>
              <w:fldChar w:fldCharType="separate"/>
            </w:r>
            <w:r>
              <w:rPr>
                <w:noProof/>
                <w:webHidden/>
              </w:rPr>
              <w:t>25</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37" w:history="1">
            <w:r w:rsidRPr="00F617F8">
              <w:rPr>
                <w:rStyle w:val="Hyperlink"/>
                <w:noProof/>
              </w:rPr>
              <w:t>Bibliografie</w:t>
            </w:r>
            <w:r>
              <w:rPr>
                <w:noProof/>
                <w:webHidden/>
              </w:rPr>
              <w:tab/>
            </w:r>
            <w:r>
              <w:rPr>
                <w:noProof/>
                <w:webHidden/>
              </w:rPr>
              <w:fldChar w:fldCharType="begin"/>
            </w:r>
            <w:r>
              <w:rPr>
                <w:noProof/>
                <w:webHidden/>
              </w:rPr>
              <w:instrText xml:space="preserve"> PAGEREF _Toc43628937 \h </w:instrText>
            </w:r>
            <w:r>
              <w:rPr>
                <w:noProof/>
                <w:webHidden/>
              </w:rPr>
            </w:r>
            <w:r>
              <w:rPr>
                <w:noProof/>
                <w:webHidden/>
              </w:rPr>
              <w:fldChar w:fldCharType="separate"/>
            </w:r>
            <w:r>
              <w:rPr>
                <w:noProof/>
                <w:webHidden/>
              </w:rPr>
              <w:t>26</w:t>
            </w:r>
            <w:r>
              <w:rPr>
                <w:noProof/>
                <w:webHidden/>
              </w:rPr>
              <w:fldChar w:fldCharType="end"/>
            </w:r>
          </w:hyperlink>
        </w:p>
        <w:p w:rsidR="004E48C2" w:rsidRDefault="004E48C2">
          <w:pPr>
            <w:pStyle w:val="TOC1"/>
            <w:tabs>
              <w:tab w:val="right" w:leader="dot" w:pos="10230"/>
            </w:tabs>
            <w:rPr>
              <w:rFonts w:asciiTheme="minorHAnsi" w:eastAsiaTheme="minorEastAsia" w:hAnsiTheme="minorHAnsi" w:cstheme="minorBidi"/>
              <w:noProof/>
              <w:sz w:val="22"/>
              <w:szCs w:val="22"/>
            </w:rPr>
          </w:pPr>
          <w:hyperlink w:anchor="_Toc43628938" w:history="1">
            <w:r w:rsidRPr="00F617F8">
              <w:rPr>
                <w:rStyle w:val="Hyperlink"/>
                <w:noProof/>
              </w:rPr>
              <w:t>Anexa 1</w:t>
            </w:r>
            <w:r>
              <w:rPr>
                <w:noProof/>
                <w:webHidden/>
              </w:rPr>
              <w:tab/>
            </w:r>
            <w:r>
              <w:rPr>
                <w:noProof/>
                <w:webHidden/>
              </w:rPr>
              <w:fldChar w:fldCharType="begin"/>
            </w:r>
            <w:r>
              <w:rPr>
                <w:noProof/>
                <w:webHidden/>
              </w:rPr>
              <w:instrText xml:space="preserve"> PAGEREF _Toc43628938 \h </w:instrText>
            </w:r>
            <w:r>
              <w:rPr>
                <w:noProof/>
                <w:webHidden/>
              </w:rPr>
            </w:r>
            <w:r>
              <w:rPr>
                <w:noProof/>
                <w:webHidden/>
              </w:rPr>
              <w:fldChar w:fldCharType="separate"/>
            </w:r>
            <w:r>
              <w:rPr>
                <w:noProof/>
                <w:webHidden/>
              </w:rPr>
              <w:t>27</w:t>
            </w:r>
            <w:r>
              <w:rPr>
                <w:noProof/>
                <w:webHidden/>
              </w:rPr>
              <w:fldChar w:fldCharType="end"/>
            </w:r>
          </w:hyperlink>
        </w:p>
        <w:p w:rsidR="002F4183" w:rsidRPr="00966D55" w:rsidRDefault="003A0600" w:rsidP="00966D55">
          <w:r>
            <w:rPr>
              <w:b/>
              <w:bCs/>
              <w:noProof/>
            </w:rPr>
            <w:lastRenderedPageBreak/>
            <w:fldChar w:fldCharType="end"/>
          </w:r>
        </w:p>
      </w:sdtContent>
    </w:sdt>
    <w:p w:rsidR="002F4183" w:rsidRDefault="002F4183">
      <w:pPr>
        <w:spacing w:line="104" w:lineRule="exact"/>
        <w:rPr>
          <w:rFonts w:ascii="Times New Roman" w:eastAsia="Times New Roman" w:hAnsi="Times New Roman"/>
        </w:rPr>
      </w:pPr>
      <w:bookmarkStart w:id="6" w:name="page7"/>
      <w:bookmarkEnd w:id="6"/>
    </w:p>
    <w:p w:rsidR="002F4183" w:rsidRPr="003A0600" w:rsidRDefault="002F4183" w:rsidP="004E48C2">
      <w:pPr>
        <w:pStyle w:val="Heading1"/>
      </w:pPr>
      <w:bookmarkStart w:id="7" w:name="_Toc43628901"/>
      <w:r w:rsidRPr="003A0600">
        <w:t>Introducere si motivație</w:t>
      </w:r>
      <w:bookmarkEnd w:id="7"/>
    </w:p>
    <w:p w:rsidR="002F4183" w:rsidRDefault="002F4183">
      <w:pPr>
        <w:spacing w:line="200" w:lineRule="exact"/>
        <w:rPr>
          <w:rFonts w:ascii="Times New Roman" w:eastAsia="Times New Roman" w:hAnsi="Times New Roman"/>
        </w:rPr>
      </w:pPr>
    </w:p>
    <w:p w:rsidR="002F4183" w:rsidRDefault="002F4183">
      <w:pPr>
        <w:spacing w:line="259" w:lineRule="exact"/>
        <w:rPr>
          <w:rFonts w:ascii="Times New Roman" w:eastAsia="Times New Roman" w:hAnsi="Times New Roman"/>
        </w:rPr>
      </w:pPr>
    </w:p>
    <w:p w:rsidR="002F4183" w:rsidRDefault="002F4183">
      <w:pPr>
        <w:spacing w:line="356" w:lineRule="auto"/>
        <w:ind w:left="260" w:right="560" w:firstLine="721"/>
        <w:jc w:val="both"/>
        <w:rPr>
          <w:rFonts w:ascii="Times New Roman" w:eastAsia="Times New Roman" w:hAnsi="Times New Roman"/>
          <w:sz w:val="24"/>
        </w:rPr>
      </w:pPr>
      <w:r>
        <w:rPr>
          <w:rFonts w:ascii="Times New Roman" w:eastAsia="Times New Roman" w:hAnsi="Times New Roman"/>
          <w:sz w:val="24"/>
        </w:rPr>
        <w:t xml:space="preserve">Punctul de plecare al acestei lucrări de licența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reprezentat de către evoluția fără precedent a tehnologiei și inserarea resurselor acesteia în toate sectoarele de activitate ale </w:t>
      </w:r>
      <w:r w:rsidR="00A93830">
        <w:rPr>
          <w:rFonts w:ascii="Times New Roman" w:eastAsia="Times New Roman" w:hAnsi="Times New Roman"/>
          <w:sz w:val="24"/>
        </w:rPr>
        <w:t>societății</w:t>
      </w:r>
      <w:r>
        <w:rPr>
          <w:rFonts w:ascii="Times New Roman" w:eastAsia="Times New Roman" w:hAnsi="Times New Roman"/>
          <w:sz w:val="24"/>
        </w:rPr>
        <w:t>.</w:t>
      </w:r>
    </w:p>
    <w:p w:rsidR="002F4183" w:rsidRDefault="002F4183">
      <w:pPr>
        <w:spacing w:line="16" w:lineRule="exact"/>
        <w:rPr>
          <w:rFonts w:ascii="Times New Roman" w:eastAsia="Times New Roman" w:hAnsi="Times New Roman"/>
        </w:rPr>
      </w:pPr>
    </w:p>
    <w:p w:rsidR="002F4183" w:rsidRDefault="002F4183">
      <w:pPr>
        <w:spacing w:line="355" w:lineRule="auto"/>
        <w:ind w:left="260" w:right="560" w:firstLine="721"/>
        <w:jc w:val="both"/>
        <w:rPr>
          <w:rFonts w:ascii="Times New Roman" w:eastAsia="Times New Roman" w:hAnsi="Times New Roman"/>
          <w:sz w:val="24"/>
        </w:rPr>
      </w:pPr>
      <w:r>
        <w:rPr>
          <w:rFonts w:ascii="Times New Roman" w:eastAsia="Times New Roman" w:hAnsi="Times New Roman"/>
          <w:sz w:val="24"/>
        </w:rPr>
        <w:t xml:space="preserve">Nevoia unei astfel de implementări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subliniată, pe de o parte, de transformările din domeniul tehnologiei și, pe de altă parte, de importanța accentuată pe care resursele tehnologiilor digitale o au în viața nativilor digitali.</w:t>
      </w:r>
    </w:p>
    <w:p w:rsidR="002F4183" w:rsidRDefault="002F4183">
      <w:pPr>
        <w:spacing w:line="7" w:lineRule="exact"/>
        <w:rPr>
          <w:rFonts w:ascii="Times New Roman" w:eastAsia="Times New Roman" w:hAnsi="Times New Roman"/>
        </w:rPr>
      </w:pPr>
    </w:p>
    <w:p w:rsidR="001A63B7" w:rsidRDefault="002F4183" w:rsidP="00332B74">
      <w:pPr>
        <w:spacing w:line="0" w:lineRule="atLeast"/>
        <w:ind w:left="980"/>
        <w:rPr>
          <w:rFonts w:ascii="Times New Roman" w:eastAsia="Times New Roman" w:hAnsi="Times New Roman"/>
          <w:sz w:val="24"/>
        </w:rPr>
      </w:pPr>
      <w:r>
        <w:rPr>
          <w:rFonts w:ascii="Times New Roman" w:eastAsia="Times New Roman" w:hAnsi="Times New Roman"/>
          <w:sz w:val="24"/>
        </w:rPr>
        <w:t>Prin această lucrare se încearcă rezolvarea problemelo</w:t>
      </w:r>
      <w:r w:rsidR="00332B74">
        <w:rPr>
          <w:rFonts w:ascii="Times New Roman" w:eastAsia="Times New Roman" w:hAnsi="Times New Roman"/>
          <w:sz w:val="24"/>
        </w:rPr>
        <w:t xml:space="preserve">r legate trimiterea indexului la </w:t>
      </w:r>
      <w:proofErr w:type="gramStart"/>
      <w:r w:rsidR="00332B74">
        <w:rPr>
          <w:rFonts w:ascii="Times New Roman" w:eastAsia="Times New Roman" w:hAnsi="Times New Roman"/>
          <w:sz w:val="24"/>
        </w:rPr>
        <w:t>apă</w:t>
      </w:r>
      <w:proofErr w:type="gramEnd"/>
      <w:r w:rsidR="00332B74">
        <w:rPr>
          <w:rFonts w:ascii="Times New Roman" w:eastAsia="Times New Roman" w:hAnsi="Times New Roman"/>
          <w:sz w:val="24"/>
        </w:rPr>
        <w:t>.</w:t>
      </w:r>
    </w:p>
    <w:p w:rsidR="00332B74" w:rsidRPr="00332B74" w:rsidRDefault="00332B74" w:rsidP="001A63B7">
      <w:pPr>
        <w:spacing w:line="0" w:lineRule="atLeast"/>
        <w:ind w:left="260" w:firstLine="60"/>
        <w:rPr>
          <w:rFonts w:ascii="Times New Roman" w:eastAsia="Times New Roman" w:hAnsi="Times New Roman"/>
          <w:sz w:val="24"/>
        </w:rPr>
      </w:pPr>
      <w:r>
        <w:rPr>
          <w:rFonts w:ascii="Times New Roman" w:eastAsia="Times New Roman" w:hAnsi="Times New Roman"/>
          <w:sz w:val="24"/>
        </w:rPr>
        <w:t xml:space="preserve">În ultima perioadă suntem tot mai presați de trecerea timpului, care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foarte prețios și nu ar trebui să ne preocupăm prea mult de lucrurile mai puțin importante, cum ar fi trimiterea indexului la apă. Această aplicație ne scap</w:t>
      </w:r>
      <w:r w:rsidR="001A63B7">
        <w:rPr>
          <w:rFonts w:ascii="Times New Roman" w:eastAsia="Times New Roman" w:hAnsi="Times New Roman"/>
          <w:sz w:val="24"/>
        </w:rPr>
        <w:t xml:space="preserve">ă de timpul pierdut la </w:t>
      </w:r>
      <w:proofErr w:type="gramStart"/>
      <w:r w:rsidR="001A63B7">
        <w:rPr>
          <w:rFonts w:ascii="Times New Roman" w:eastAsia="Times New Roman" w:hAnsi="Times New Roman"/>
          <w:sz w:val="24"/>
        </w:rPr>
        <w:t xml:space="preserve">coadă </w:t>
      </w:r>
      <w:r>
        <w:rPr>
          <w:rFonts w:ascii="Times New Roman" w:eastAsia="Times New Roman" w:hAnsi="Times New Roman"/>
          <w:sz w:val="24"/>
        </w:rPr>
        <w:t xml:space="preserve"> pentru</w:t>
      </w:r>
      <w:proofErr w:type="gramEnd"/>
      <w:r>
        <w:rPr>
          <w:rFonts w:ascii="Times New Roman" w:eastAsia="Times New Roman" w:hAnsi="Times New Roman"/>
          <w:sz w:val="24"/>
        </w:rPr>
        <w:t xml:space="preserve"> a da indexul</w:t>
      </w:r>
      <w:r w:rsidR="001A63B7">
        <w:rPr>
          <w:rFonts w:ascii="Times New Roman" w:eastAsia="Times New Roman" w:hAnsi="Times New Roman"/>
          <w:sz w:val="24"/>
        </w:rPr>
        <w:t>, pe lânga acest lucru nu mai este nevoie să ne sincronizăm cu programul de la asociație.</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46" w:lineRule="exact"/>
        <w:rPr>
          <w:rFonts w:ascii="Times New Roman" w:eastAsia="Times New Roman" w:hAnsi="Times New Roman"/>
        </w:rPr>
      </w:pPr>
    </w:p>
    <w:p w:rsidR="002F4183" w:rsidRDefault="002F4183">
      <w:pPr>
        <w:spacing w:line="350" w:lineRule="auto"/>
        <w:ind w:left="260" w:right="560"/>
        <w:rPr>
          <w:rFonts w:ascii="Times New Roman" w:eastAsia="Times New Roman" w:hAnsi="Times New Roman"/>
          <w:sz w:val="32"/>
        </w:rPr>
      </w:pPr>
      <w:r>
        <w:rPr>
          <w:rFonts w:ascii="Times New Roman" w:eastAsia="Times New Roman" w:hAnsi="Times New Roman"/>
          <w:sz w:val="32"/>
        </w:rPr>
        <w:t xml:space="preserve">Motivația </w:t>
      </w:r>
      <w:proofErr w:type="gramStart"/>
      <w:r>
        <w:rPr>
          <w:rFonts w:ascii="Times New Roman" w:eastAsia="Times New Roman" w:hAnsi="Times New Roman"/>
          <w:sz w:val="32"/>
        </w:rPr>
        <w:t>ce</w:t>
      </w:r>
      <w:proofErr w:type="gramEnd"/>
      <w:r>
        <w:rPr>
          <w:rFonts w:ascii="Times New Roman" w:eastAsia="Times New Roman" w:hAnsi="Times New Roman"/>
          <w:sz w:val="32"/>
        </w:rPr>
        <w:t xml:space="preserve"> a stat la baza acestei lucrări de licența este formată din doua arii principale:</w:t>
      </w:r>
    </w:p>
    <w:p w:rsidR="002F4183" w:rsidRDefault="002F4183">
      <w:pPr>
        <w:spacing w:line="26" w:lineRule="exact"/>
        <w:rPr>
          <w:rFonts w:ascii="Times New Roman" w:eastAsia="Times New Roman" w:hAnsi="Times New Roman"/>
        </w:rPr>
      </w:pPr>
    </w:p>
    <w:p w:rsidR="002F4183" w:rsidRDefault="002F4183">
      <w:pPr>
        <w:numPr>
          <w:ilvl w:val="0"/>
          <w:numId w:val="2"/>
        </w:numPr>
        <w:tabs>
          <w:tab w:val="left" w:pos="1700"/>
        </w:tabs>
        <w:spacing w:line="0" w:lineRule="atLeast"/>
        <w:ind w:left="1700" w:hanging="360"/>
        <w:rPr>
          <w:rFonts w:ascii="Arial" w:eastAsia="Arial" w:hAnsi="Arial"/>
          <w:sz w:val="24"/>
        </w:rPr>
      </w:pPr>
      <w:r>
        <w:rPr>
          <w:rFonts w:ascii="Times New Roman" w:eastAsia="Times New Roman" w:hAnsi="Times New Roman"/>
          <w:sz w:val="24"/>
        </w:rPr>
        <w:t>Aria non-tehnica</w:t>
      </w:r>
    </w:p>
    <w:p w:rsidR="002F4183" w:rsidRDefault="002F4183">
      <w:pPr>
        <w:spacing w:line="134" w:lineRule="exact"/>
        <w:rPr>
          <w:rFonts w:ascii="Times New Roman" w:eastAsia="Times New Roman" w:hAnsi="Times New Roman"/>
        </w:rPr>
      </w:pPr>
    </w:p>
    <w:p w:rsidR="001A63B7" w:rsidRPr="00D04C87" w:rsidRDefault="001A63B7" w:rsidP="00D04C87">
      <w:pPr>
        <w:numPr>
          <w:ilvl w:val="0"/>
          <w:numId w:val="20"/>
        </w:numPr>
        <w:tabs>
          <w:tab w:val="left" w:pos="2420"/>
        </w:tabs>
        <w:spacing w:line="0" w:lineRule="atLeast"/>
        <w:rPr>
          <w:rFonts w:ascii="Courier New" w:eastAsia="Courier New" w:hAnsi="Courier New"/>
          <w:sz w:val="23"/>
        </w:rPr>
      </w:pPr>
      <w:r>
        <w:rPr>
          <w:rFonts w:ascii="Times New Roman" w:eastAsia="Times New Roman" w:hAnsi="Times New Roman"/>
          <w:sz w:val="23"/>
        </w:rPr>
        <w:t xml:space="preserve">Timpul </w:t>
      </w:r>
      <w:proofErr w:type="gramStart"/>
      <w:r>
        <w:rPr>
          <w:rFonts w:ascii="Times New Roman" w:eastAsia="Times New Roman" w:hAnsi="Times New Roman"/>
          <w:sz w:val="23"/>
        </w:rPr>
        <w:t>pierdut  pe</w:t>
      </w:r>
      <w:proofErr w:type="gramEnd"/>
      <w:r>
        <w:rPr>
          <w:rFonts w:ascii="Times New Roman" w:eastAsia="Times New Roman" w:hAnsi="Times New Roman"/>
          <w:sz w:val="23"/>
        </w:rPr>
        <w:t xml:space="preserve"> </w:t>
      </w:r>
      <w:r w:rsidR="00D04C87">
        <w:rPr>
          <w:rFonts w:ascii="Times New Roman" w:eastAsia="Times New Roman" w:hAnsi="Times New Roman"/>
          <w:sz w:val="23"/>
        </w:rPr>
        <w:t>drum până</w:t>
      </w:r>
      <w:r>
        <w:rPr>
          <w:rFonts w:ascii="Times New Roman" w:eastAsia="Times New Roman" w:hAnsi="Times New Roman"/>
          <w:sz w:val="23"/>
        </w:rPr>
        <w:t xml:space="preserve"> la asociație </w:t>
      </w:r>
      <w:r w:rsidR="002F4183">
        <w:rPr>
          <w:rFonts w:ascii="Times New Roman" w:eastAsia="Times New Roman" w:hAnsi="Times New Roman"/>
          <w:sz w:val="23"/>
        </w:rPr>
        <w:t>și în unele cazuri</w:t>
      </w:r>
      <w:r w:rsidR="00D04C87">
        <w:rPr>
          <w:rFonts w:ascii="Courier New" w:eastAsia="Courier New" w:hAnsi="Courier New"/>
          <w:sz w:val="23"/>
        </w:rPr>
        <w:t xml:space="preserve"> </w:t>
      </w:r>
      <w:r w:rsidR="002F4183" w:rsidRPr="00D04C87">
        <w:rPr>
          <w:rFonts w:ascii="Times New Roman" w:eastAsia="Times New Roman" w:hAnsi="Times New Roman"/>
          <w:sz w:val="24"/>
        </w:rPr>
        <w:t xml:space="preserve">timpul petrecut </w:t>
      </w:r>
      <w:r w:rsidRPr="00D04C87">
        <w:rPr>
          <w:rFonts w:ascii="Times New Roman" w:eastAsia="Times New Roman" w:hAnsi="Times New Roman"/>
          <w:sz w:val="24"/>
        </w:rPr>
        <w:t>la cozile de la asociație</w:t>
      </w:r>
      <w:r w:rsidR="002F4183" w:rsidRPr="00D04C87">
        <w:rPr>
          <w:rFonts w:ascii="Times New Roman" w:eastAsia="Times New Roman" w:hAnsi="Times New Roman"/>
          <w:sz w:val="24"/>
        </w:rPr>
        <w:t>.</w:t>
      </w:r>
    </w:p>
    <w:p w:rsidR="001A63B7" w:rsidRPr="00D04C87" w:rsidRDefault="00D04C87" w:rsidP="001A63B7">
      <w:pPr>
        <w:numPr>
          <w:ilvl w:val="0"/>
          <w:numId w:val="20"/>
        </w:numPr>
        <w:tabs>
          <w:tab w:val="left" w:pos="2420"/>
        </w:tabs>
        <w:spacing w:line="0" w:lineRule="atLeast"/>
        <w:rPr>
          <w:rFonts w:ascii="Times New Roman" w:eastAsia="Courier New" w:hAnsi="Times New Roman" w:cs="Times New Roman"/>
          <w:sz w:val="24"/>
          <w:szCs w:val="24"/>
        </w:rPr>
      </w:pPr>
      <w:r>
        <w:rPr>
          <w:rFonts w:ascii="Times New Roman" w:eastAsia="Courier New" w:hAnsi="Times New Roman" w:cs="Times New Roman"/>
          <w:sz w:val="24"/>
          <w:szCs w:val="24"/>
        </w:rPr>
        <w:t>Dorința de a nu mai renunța la lucrurile importante pentru a ne putea sincroniza cu programul de la asociație.</w:t>
      </w:r>
    </w:p>
    <w:p w:rsidR="002F4183" w:rsidRDefault="002F4183">
      <w:pPr>
        <w:spacing w:line="117" w:lineRule="exact"/>
        <w:rPr>
          <w:rFonts w:ascii="Times New Roman" w:eastAsia="Times New Roman" w:hAnsi="Times New Roman"/>
        </w:rPr>
      </w:pPr>
    </w:p>
    <w:p w:rsidR="002F4183" w:rsidRDefault="002F4183">
      <w:pPr>
        <w:numPr>
          <w:ilvl w:val="1"/>
          <w:numId w:val="4"/>
        </w:numPr>
        <w:tabs>
          <w:tab w:val="left" w:pos="2420"/>
        </w:tabs>
        <w:spacing w:line="0" w:lineRule="atLeast"/>
        <w:ind w:left="2420" w:hanging="359"/>
        <w:rPr>
          <w:rFonts w:ascii="Courier New" w:eastAsia="Courier New" w:hAnsi="Courier New"/>
          <w:sz w:val="24"/>
        </w:rPr>
      </w:pPr>
      <w:r>
        <w:rPr>
          <w:rFonts w:ascii="Times New Roman" w:eastAsia="Times New Roman" w:hAnsi="Times New Roman"/>
          <w:sz w:val="24"/>
        </w:rPr>
        <w:t xml:space="preserve">Dorința de a avea o </w:t>
      </w:r>
      <w:proofErr w:type="gramStart"/>
      <w:r>
        <w:rPr>
          <w:rFonts w:ascii="Times New Roman" w:eastAsia="Times New Roman" w:hAnsi="Times New Roman"/>
          <w:sz w:val="24"/>
        </w:rPr>
        <w:t>modalitate  simplif</w:t>
      </w:r>
      <w:r w:rsidR="001A63B7">
        <w:rPr>
          <w:rFonts w:ascii="Times New Roman" w:eastAsia="Times New Roman" w:hAnsi="Times New Roman"/>
          <w:sz w:val="24"/>
        </w:rPr>
        <w:t>icată</w:t>
      </w:r>
      <w:proofErr w:type="gramEnd"/>
      <w:r w:rsidR="001A63B7">
        <w:rPr>
          <w:rFonts w:ascii="Times New Roman" w:eastAsia="Times New Roman" w:hAnsi="Times New Roman"/>
          <w:sz w:val="24"/>
        </w:rPr>
        <w:t xml:space="preserve"> în procesul de trimitere a indexului</w:t>
      </w:r>
      <w:r>
        <w:rPr>
          <w:rFonts w:ascii="Times New Roman" w:eastAsia="Times New Roman" w:hAnsi="Times New Roman"/>
          <w:sz w:val="24"/>
        </w:rPr>
        <w:t>.</w:t>
      </w:r>
    </w:p>
    <w:p w:rsidR="002F4183" w:rsidRDefault="002F4183">
      <w:pPr>
        <w:spacing w:line="200" w:lineRule="exact"/>
        <w:rPr>
          <w:rFonts w:ascii="Courier New" w:eastAsia="Courier New" w:hAnsi="Courier New"/>
          <w:sz w:val="24"/>
        </w:rPr>
      </w:pPr>
    </w:p>
    <w:p w:rsidR="002F4183" w:rsidRDefault="002F4183">
      <w:pPr>
        <w:spacing w:line="362" w:lineRule="exact"/>
        <w:rPr>
          <w:rFonts w:ascii="Courier New" w:eastAsia="Courier New" w:hAnsi="Courier New"/>
          <w:sz w:val="24"/>
        </w:rPr>
      </w:pPr>
    </w:p>
    <w:p w:rsidR="002F4183" w:rsidRDefault="002F4183">
      <w:pPr>
        <w:numPr>
          <w:ilvl w:val="0"/>
          <w:numId w:val="4"/>
        </w:numPr>
        <w:tabs>
          <w:tab w:val="left" w:pos="1700"/>
        </w:tabs>
        <w:spacing w:line="0" w:lineRule="atLeast"/>
        <w:ind w:left="1700" w:hanging="360"/>
        <w:rPr>
          <w:rFonts w:ascii="Arial" w:eastAsia="Arial" w:hAnsi="Arial"/>
          <w:sz w:val="24"/>
        </w:rPr>
      </w:pPr>
      <w:r>
        <w:rPr>
          <w:rFonts w:ascii="Times New Roman" w:eastAsia="Times New Roman" w:hAnsi="Times New Roman"/>
          <w:sz w:val="24"/>
        </w:rPr>
        <w:t>Aria tehnică</w:t>
      </w:r>
    </w:p>
    <w:p w:rsidR="002F4183" w:rsidRDefault="002F4183">
      <w:pPr>
        <w:spacing w:line="154" w:lineRule="exact"/>
        <w:rPr>
          <w:rFonts w:ascii="Arial" w:eastAsia="Arial" w:hAnsi="Arial"/>
          <w:sz w:val="24"/>
        </w:rPr>
      </w:pPr>
    </w:p>
    <w:p w:rsidR="002F4183" w:rsidRDefault="002F4183">
      <w:pPr>
        <w:numPr>
          <w:ilvl w:val="1"/>
          <w:numId w:val="4"/>
        </w:numPr>
        <w:tabs>
          <w:tab w:val="left" w:pos="2420"/>
        </w:tabs>
        <w:spacing w:line="330" w:lineRule="auto"/>
        <w:ind w:left="2420" w:right="560" w:hanging="359"/>
        <w:rPr>
          <w:rFonts w:ascii="Courier New" w:eastAsia="Courier New" w:hAnsi="Courier New"/>
          <w:sz w:val="24"/>
        </w:rPr>
      </w:pPr>
      <w:r>
        <w:rPr>
          <w:rFonts w:ascii="Times New Roman" w:eastAsia="Times New Roman" w:hAnsi="Times New Roman"/>
          <w:sz w:val="24"/>
        </w:rPr>
        <w:t>Dorința de a dovedi că se poate construi o a</w:t>
      </w:r>
      <w:r w:rsidR="00D04C87">
        <w:rPr>
          <w:rFonts w:ascii="Times New Roman" w:eastAsia="Times New Roman" w:hAnsi="Times New Roman"/>
          <w:sz w:val="24"/>
        </w:rPr>
        <w:t xml:space="preserve">plicație cu ajutorul căreia se poate trimite indexul la </w:t>
      </w:r>
      <w:proofErr w:type="gramStart"/>
      <w:r w:rsidR="00D04C87">
        <w:rPr>
          <w:rFonts w:ascii="Times New Roman" w:eastAsia="Times New Roman" w:hAnsi="Times New Roman"/>
          <w:sz w:val="24"/>
        </w:rPr>
        <w:t>apă</w:t>
      </w:r>
      <w:proofErr w:type="gramEnd"/>
      <w:r>
        <w:rPr>
          <w:rFonts w:ascii="Times New Roman" w:eastAsia="Times New Roman" w:hAnsi="Times New Roman"/>
          <w:sz w:val="24"/>
        </w:rPr>
        <w:t xml:space="preserve"> într-un timp mult mai scurt.</w:t>
      </w:r>
    </w:p>
    <w:p w:rsidR="002F4183" w:rsidRDefault="002F4183">
      <w:pPr>
        <w:spacing w:line="16" w:lineRule="exact"/>
        <w:rPr>
          <w:rFonts w:ascii="Times New Roman" w:eastAsia="Times New Roman" w:hAnsi="Times New Roman"/>
        </w:rPr>
      </w:pPr>
    </w:p>
    <w:p w:rsidR="002F4183" w:rsidRDefault="002F4183">
      <w:pPr>
        <w:tabs>
          <w:tab w:val="left" w:pos="2400"/>
        </w:tabs>
        <w:spacing w:line="0" w:lineRule="atLeast"/>
        <w:ind w:left="2060"/>
        <w:rPr>
          <w:rFonts w:ascii="Times New Roman" w:eastAsia="Times New Roman" w:hAnsi="Times New Roman"/>
          <w:sz w:val="23"/>
        </w:rPr>
      </w:pPr>
      <w:proofErr w:type="gramStart"/>
      <w:r>
        <w:rPr>
          <w:rFonts w:ascii="Courier New" w:eastAsia="Courier New" w:hAnsi="Courier New"/>
          <w:sz w:val="24"/>
        </w:rPr>
        <w:t>o</w:t>
      </w:r>
      <w:proofErr w:type="gramEnd"/>
      <w:r>
        <w:rPr>
          <w:rFonts w:ascii="Times New Roman" w:eastAsia="Times New Roman" w:hAnsi="Times New Roman"/>
        </w:rPr>
        <w:tab/>
      </w:r>
      <w:r>
        <w:rPr>
          <w:rFonts w:ascii="Times New Roman" w:eastAsia="Times New Roman" w:hAnsi="Times New Roman"/>
          <w:sz w:val="23"/>
        </w:rPr>
        <w:t>Pasiunea p</w:t>
      </w:r>
      <w:r w:rsidR="00D04C87">
        <w:rPr>
          <w:rFonts w:ascii="Times New Roman" w:eastAsia="Times New Roman" w:hAnsi="Times New Roman"/>
          <w:sz w:val="23"/>
        </w:rPr>
        <w:t>entru programarea în Swift</w:t>
      </w:r>
      <w:r>
        <w:rPr>
          <w:rFonts w:ascii="Times New Roman" w:eastAsia="Times New Roman" w:hAnsi="Times New Roman"/>
          <w:sz w:val="23"/>
        </w:rPr>
        <w:t>.</w:t>
      </w:r>
    </w:p>
    <w:p w:rsidR="002F4183" w:rsidRDefault="002F4183">
      <w:pPr>
        <w:tabs>
          <w:tab w:val="left" w:pos="2400"/>
        </w:tabs>
        <w:spacing w:line="0" w:lineRule="atLeast"/>
        <w:ind w:left="2060"/>
        <w:rPr>
          <w:rFonts w:ascii="Times New Roman" w:eastAsia="Times New Roman" w:hAnsi="Times New Roman"/>
          <w:sz w:val="23"/>
        </w:rPr>
        <w:sectPr w:rsidR="002F4183">
          <w:headerReference w:type="default" r:id="rId11"/>
          <w:pgSz w:w="12240" w:h="15944"/>
          <w:pgMar w:top="1121" w:right="560" w:bottom="0" w:left="1440" w:header="0" w:footer="0" w:gutter="0"/>
          <w:cols w:space="0" w:equalWidth="0">
            <w:col w:w="10240"/>
          </w:cols>
          <w:docGrid w:linePitch="360"/>
        </w:sect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73" w:lineRule="exact"/>
        <w:rPr>
          <w:rFonts w:ascii="Times New Roman" w:eastAsia="Times New Roman" w:hAnsi="Times New Roman"/>
        </w:rPr>
      </w:pPr>
    </w:p>
    <w:p w:rsidR="002F4183" w:rsidRDefault="002F4183" w:rsidP="00A2381D">
      <w:pPr>
        <w:spacing w:line="0" w:lineRule="atLeast"/>
        <w:rPr>
          <w:rFonts w:ascii="Calibri Light" w:eastAsia="Calibri Light" w:hAnsi="Calibri Light"/>
          <w:sz w:val="47"/>
        </w:rPr>
        <w:sectPr w:rsidR="002F4183">
          <w:type w:val="continuous"/>
          <w:pgSz w:w="12240" w:h="15944"/>
          <w:pgMar w:top="1121" w:right="560" w:bottom="0" w:left="1440" w:header="0" w:footer="0" w:gutter="0"/>
          <w:cols w:space="0" w:equalWidth="0">
            <w:col w:w="10240"/>
          </w:cols>
          <w:docGrid w:linePitch="360"/>
        </w:sectPr>
      </w:pPr>
    </w:p>
    <w:p w:rsidR="002F4183" w:rsidRPr="003A0600" w:rsidRDefault="00A2381D" w:rsidP="004E48C2">
      <w:pPr>
        <w:pStyle w:val="Heading1"/>
      </w:pPr>
      <w:bookmarkStart w:id="8" w:name="page8"/>
      <w:bookmarkEnd w:id="8"/>
      <w:r>
        <w:lastRenderedPageBreak/>
        <w:t xml:space="preserve">   </w:t>
      </w:r>
      <w:bookmarkStart w:id="9" w:name="_Toc43628902"/>
      <w:r w:rsidR="002F4183" w:rsidRPr="003A0600">
        <w:t>Contribuții</w:t>
      </w:r>
      <w:bookmarkEnd w:id="9"/>
    </w:p>
    <w:p w:rsidR="002F4183" w:rsidRDefault="002F4183">
      <w:pPr>
        <w:spacing w:line="200" w:lineRule="exact"/>
        <w:rPr>
          <w:rFonts w:ascii="Times New Roman" w:eastAsia="Times New Roman" w:hAnsi="Times New Roman"/>
        </w:rPr>
      </w:pPr>
    </w:p>
    <w:p w:rsidR="002F4183" w:rsidRDefault="002F4183">
      <w:pPr>
        <w:spacing w:line="259" w:lineRule="exact"/>
        <w:rPr>
          <w:rFonts w:ascii="Times New Roman" w:eastAsia="Times New Roman" w:hAnsi="Times New Roman"/>
        </w:rPr>
      </w:pPr>
    </w:p>
    <w:p w:rsidR="002F4183" w:rsidRDefault="002F4183">
      <w:pPr>
        <w:spacing w:line="375" w:lineRule="auto"/>
        <w:ind w:left="260" w:right="560" w:firstLine="721"/>
        <w:jc w:val="both"/>
        <w:rPr>
          <w:rFonts w:ascii="Times New Roman" w:eastAsia="Times New Roman" w:hAnsi="Times New Roman"/>
          <w:sz w:val="23"/>
        </w:rPr>
      </w:pPr>
      <w:r>
        <w:rPr>
          <w:rFonts w:ascii="Times New Roman" w:eastAsia="Times New Roman" w:hAnsi="Times New Roman"/>
          <w:sz w:val="23"/>
        </w:rPr>
        <w:t>În urma cercetării soluțiilor propuse de către statul român cu privire l</w:t>
      </w:r>
      <w:r w:rsidR="00B5763D">
        <w:rPr>
          <w:rFonts w:ascii="Times New Roman" w:eastAsia="Times New Roman" w:hAnsi="Times New Roman"/>
          <w:sz w:val="23"/>
        </w:rPr>
        <w:t xml:space="preserve">a rezolvarea problemelor trimiterii indexului la </w:t>
      </w:r>
      <w:proofErr w:type="gramStart"/>
      <w:r w:rsidR="00B5763D">
        <w:rPr>
          <w:rFonts w:ascii="Times New Roman" w:eastAsia="Times New Roman" w:hAnsi="Times New Roman"/>
          <w:sz w:val="23"/>
        </w:rPr>
        <w:t>apă</w:t>
      </w:r>
      <w:proofErr w:type="gramEnd"/>
      <w:r>
        <w:rPr>
          <w:rFonts w:ascii="Times New Roman" w:eastAsia="Times New Roman" w:hAnsi="Times New Roman"/>
          <w:sz w:val="23"/>
        </w:rPr>
        <w:t>, s-a simțit nevoia implementă</w:t>
      </w:r>
      <w:r w:rsidR="00B5763D">
        <w:rPr>
          <w:rFonts w:ascii="Times New Roman" w:eastAsia="Times New Roman" w:hAnsi="Times New Roman"/>
          <w:sz w:val="23"/>
        </w:rPr>
        <w:t xml:space="preserve">rii unui alt sistem </w:t>
      </w:r>
      <w:r>
        <w:rPr>
          <w:rFonts w:ascii="Times New Roman" w:eastAsia="Times New Roman" w:hAnsi="Times New Roman"/>
          <w:sz w:val="23"/>
        </w:rPr>
        <w:t>deoarece cele existente la ora actuală, nu rezolvă în totalitate problemele a</w:t>
      </w:r>
      <w:r w:rsidR="00B5763D">
        <w:rPr>
          <w:rFonts w:ascii="Times New Roman" w:eastAsia="Times New Roman" w:hAnsi="Times New Roman"/>
          <w:sz w:val="23"/>
        </w:rPr>
        <w:t>părute. Datorită programului încarcat pe care majoritatea persoanelor îl au</w:t>
      </w:r>
      <w:r>
        <w:rPr>
          <w:rFonts w:ascii="Times New Roman" w:eastAsia="Times New Roman" w:hAnsi="Times New Roman"/>
          <w:sz w:val="23"/>
        </w:rPr>
        <w:t xml:space="preserve">, în ultimul timp s-a văzut o neputință </w:t>
      </w:r>
      <w:r w:rsidR="00F52A0E">
        <w:rPr>
          <w:rFonts w:ascii="Times New Roman" w:eastAsia="Times New Roman" w:hAnsi="Times New Roman"/>
          <w:sz w:val="23"/>
        </w:rPr>
        <w:t xml:space="preserve">în ajutarea tuturor persoanelor de a trimite îndexul la </w:t>
      </w:r>
      <w:proofErr w:type="gramStart"/>
      <w:r w:rsidR="00F52A0E">
        <w:rPr>
          <w:rFonts w:ascii="Times New Roman" w:eastAsia="Times New Roman" w:hAnsi="Times New Roman"/>
          <w:sz w:val="23"/>
        </w:rPr>
        <w:t>apă</w:t>
      </w:r>
      <w:proofErr w:type="gramEnd"/>
      <w:r w:rsidR="00F52A0E">
        <w:rPr>
          <w:rFonts w:ascii="Times New Roman" w:eastAsia="Times New Roman" w:hAnsi="Times New Roman"/>
          <w:sz w:val="23"/>
        </w:rPr>
        <w:t xml:space="preserve"> fără a primi estimări. </w:t>
      </w:r>
    </w:p>
    <w:p w:rsidR="002F4183" w:rsidRDefault="002F4183">
      <w:pPr>
        <w:spacing w:line="8" w:lineRule="exact"/>
        <w:rPr>
          <w:rFonts w:ascii="Times New Roman" w:eastAsia="Times New Roman" w:hAnsi="Times New Roman"/>
        </w:rPr>
      </w:pPr>
    </w:p>
    <w:p w:rsidR="002F4183" w:rsidRDefault="002F4183">
      <w:pPr>
        <w:spacing w:line="355" w:lineRule="auto"/>
        <w:ind w:left="260" w:right="560" w:firstLine="721"/>
        <w:jc w:val="both"/>
        <w:rPr>
          <w:rFonts w:ascii="Times New Roman" w:eastAsia="Times New Roman" w:hAnsi="Times New Roman"/>
          <w:sz w:val="24"/>
        </w:rPr>
      </w:pPr>
      <w:r>
        <w:rPr>
          <w:rFonts w:ascii="Times New Roman" w:eastAsia="Times New Roman" w:hAnsi="Times New Roman"/>
          <w:sz w:val="24"/>
        </w:rPr>
        <w:t>Principala contribuție în aceasta lucrare de licență a fost găsirea și dezvoltar</w:t>
      </w:r>
      <w:r w:rsidR="00F52A0E">
        <w:rPr>
          <w:rFonts w:ascii="Times New Roman" w:eastAsia="Times New Roman" w:hAnsi="Times New Roman"/>
          <w:sz w:val="24"/>
        </w:rPr>
        <w:t xml:space="preserve">ea unei soluții </w:t>
      </w:r>
      <w:proofErr w:type="gramStart"/>
      <w:r w:rsidR="00F52A0E">
        <w:rPr>
          <w:rFonts w:ascii="Times New Roman" w:eastAsia="Times New Roman" w:hAnsi="Times New Roman"/>
          <w:sz w:val="24"/>
        </w:rPr>
        <w:t>ce</w:t>
      </w:r>
      <w:proofErr w:type="gramEnd"/>
      <w:r w:rsidR="00F52A0E">
        <w:rPr>
          <w:rFonts w:ascii="Times New Roman" w:eastAsia="Times New Roman" w:hAnsi="Times New Roman"/>
          <w:sz w:val="24"/>
        </w:rPr>
        <w:t xml:space="preserve"> permite trimiterea indexului la apă</w:t>
      </w:r>
      <w:r>
        <w:rPr>
          <w:rFonts w:ascii="Times New Roman" w:eastAsia="Times New Roman" w:hAnsi="Times New Roman"/>
          <w:sz w:val="24"/>
        </w:rPr>
        <w:t xml:space="preserve"> de la distanță pentru a rezolva și proble</w:t>
      </w:r>
      <w:r w:rsidR="00F52A0E">
        <w:rPr>
          <w:rFonts w:ascii="Times New Roman" w:eastAsia="Times New Roman" w:hAnsi="Times New Roman"/>
          <w:sz w:val="24"/>
        </w:rPr>
        <w:t>ma deplasării până la asociație</w:t>
      </w:r>
      <w:r>
        <w:rPr>
          <w:rFonts w:ascii="Times New Roman" w:eastAsia="Times New Roman" w:hAnsi="Times New Roman"/>
          <w:sz w:val="24"/>
        </w:rPr>
        <w:t xml:space="preserve">. Distanța fiind unul dintre cele mai </w:t>
      </w:r>
      <w:proofErr w:type="gramStart"/>
      <w:r>
        <w:rPr>
          <w:rFonts w:ascii="Times New Roman" w:eastAsia="Times New Roman" w:hAnsi="Times New Roman"/>
          <w:sz w:val="24"/>
        </w:rPr>
        <w:t>mari</w:t>
      </w:r>
      <w:proofErr w:type="gramEnd"/>
      <w:r>
        <w:rPr>
          <w:rFonts w:ascii="Times New Roman" w:eastAsia="Times New Roman" w:hAnsi="Times New Roman"/>
          <w:sz w:val="24"/>
        </w:rPr>
        <w:t xml:space="preserve"> impedimente pentru c</w:t>
      </w:r>
      <w:r w:rsidR="00F52A0E">
        <w:rPr>
          <w:rFonts w:ascii="Times New Roman" w:eastAsia="Times New Roman" w:hAnsi="Times New Roman"/>
          <w:sz w:val="24"/>
        </w:rPr>
        <w:t>ei ce lucrează.</w:t>
      </w:r>
    </w:p>
    <w:p w:rsidR="002F4183" w:rsidRDefault="002F4183">
      <w:pPr>
        <w:spacing w:line="24" w:lineRule="exact"/>
        <w:rPr>
          <w:rFonts w:ascii="Times New Roman" w:eastAsia="Times New Roman" w:hAnsi="Times New Roman"/>
        </w:rPr>
      </w:pPr>
    </w:p>
    <w:p w:rsidR="002F4183" w:rsidRDefault="002F4183">
      <w:pPr>
        <w:spacing w:line="355" w:lineRule="auto"/>
        <w:ind w:left="260" w:right="560" w:firstLine="721"/>
        <w:jc w:val="both"/>
        <w:rPr>
          <w:rFonts w:ascii="Times New Roman" w:eastAsia="Times New Roman" w:hAnsi="Times New Roman"/>
          <w:sz w:val="24"/>
        </w:rPr>
      </w:pPr>
      <w:r>
        <w:rPr>
          <w:rFonts w:ascii="Times New Roman" w:eastAsia="Times New Roman" w:hAnsi="Times New Roman"/>
          <w:sz w:val="24"/>
        </w:rPr>
        <w:t>O altă contribuție ce trebuie menționată este realizarea apl</w:t>
      </w:r>
      <w:r w:rsidR="00A806F2">
        <w:rPr>
          <w:rFonts w:ascii="Times New Roman" w:eastAsia="Times New Roman" w:hAnsi="Times New Roman"/>
          <w:sz w:val="24"/>
        </w:rPr>
        <w:t>icației folosind limbaj</w:t>
      </w:r>
      <w:r>
        <w:rPr>
          <w:rFonts w:ascii="Times New Roman" w:eastAsia="Times New Roman" w:hAnsi="Times New Roman"/>
          <w:sz w:val="24"/>
        </w:rPr>
        <w:t xml:space="preserve"> de actualit</w:t>
      </w:r>
      <w:r w:rsidR="00F52A0E">
        <w:rPr>
          <w:rFonts w:ascii="Times New Roman" w:eastAsia="Times New Roman" w:hAnsi="Times New Roman"/>
          <w:sz w:val="24"/>
        </w:rPr>
        <w:t>ate precum Swift</w:t>
      </w:r>
      <w:r w:rsidR="00A806F2">
        <w:rPr>
          <w:rFonts w:ascii="Times New Roman" w:eastAsia="Times New Roman" w:hAnsi="Times New Roman"/>
          <w:sz w:val="24"/>
        </w:rPr>
        <w:t xml:space="preserve"> pentru crearea aplicațiilor iOS mobile</w:t>
      </w:r>
      <w:r>
        <w:rPr>
          <w:rFonts w:ascii="Times New Roman" w:eastAsia="Times New Roman" w:hAnsi="Times New Roman"/>
          <w:sz w:val="24"/>
        </w:rPr>
        <w:t xml:space="preserve"> și o integrare ușoară între cele două componente de Front-End și Back-End, aceste lucruri asigurând și o performanță la nivel de aplicație.</w:t>
      </w:r>
    </w:p>
    <w:p w:rsidR="002F4183" w:rsidRDefault="002F4183">
      <w:pPr>
        <w:spacing w:line="19" w:lineRule="exact"/>
        <w:rPr>
          <w:rFonts w:ascii="Times New Roman" w:eastAsia="Times New Roman" w:hAnsi="Times New Roman"/>
        </w:rPr>
      </w:pPr>
    </w:p>
    <w:p w:rsidR="002F4183" w:rsidRDefault="002F4183">
      <w:pPr>
        <w:spacing w:line="375" w:lineRule="auto"/>
        <w:ind w:left="260" w:right="560" w:firstLine="721"/>
        <w:jc w:val="both"/>
        <w:rPr>
          <w:rFonts w:ascii="Times New Roman" w:eastAsia="Times New Roman" w:hAnsi="Times New Roman"/>
          <w:sz w:val="23"/>
        </w:rPr>
        <w:sectPr w:rsidR="002F4183">
          <w:pgSz w:w="12240" w:h="15944"/>
          <w:pgMar w:top="1121" w:right="560" w:bottom="0" w:left="1440" w:header="0" w:footer="0" w:gutter="0"/>
          <w:cols w:space="0" w:equalWidth="0">
            <w:col w:w="10240"/>
          </w:cols>
          <w:docGrid w:linePitch="360"/>
        </w:sectPr>
      </w:pPr>
      <w:r>
        <w:rPr>
          <w:rFonts w:ascii="Times New Roman" w:eastAsia="Times New Roman" w:hAnsi="Times New Roman"/>
          <w:sz w:val="23"/>
        </w:rPr>
        <w:t>Modul în care a fost gândi</w:t>
      </w:r>
      <w:r w:rsidR="00A806F2">
        <w:rPr>
          <w:rFonts w:ascii="Times New Roman" w:eastAsia="Times New Roman" w:hAnsi="Times New Roman"/>
          <w:sz w:val="23"/>
        </w:rPr>
        <w:t xml:space="preserve">tă aplicația trebuie văzut ca </w:t>
      </w:r>
      <w:r>
        <w:rPr>
          <w:rFonts w:ascii="Times New Roman" w:eastAsia="Times New Roman" w:hAnsi="Times New Roman"/>
          <w:sz w:val="23"/>
        </w:rPr>
        <w:t xml:space="preserve">o contribuție deoarece prin funcționalitatea </w:t>
      </w:r>
      <w:proofErr w:type="gramStart"/>
      <w:r w:rsidR="00A806F2">
        <w:rPr>
          <w:rFonts w:ascii="Times New Roman" w:eastAsia="Times New Roman" w:hAnsi="Times New Roman"/>
          <w:sz w:val="23"/>
        </w:rPr>
        <w:t>sa</w:t>
      </w:r>
      <w:proofErr w:type="gramEnd"/>
      <w:r w:rsidR="00A806F2">
        <w:rPr>
          <w:rFonts w:ascii="Times New Roman" w:eastAsia="Times New Roman" w:hAnsi="Times New Roman"/>
          <w:sz w:val="23"/>
        </w:rPr>
        <w:t xml:space="preserve">, aceasta propune unele măsuri prin care se evită </w:t>
      </w:r>
      <w:r w:rsidR="00E121EE">
        <w:rPr>
          <w:rFonts w:ascii="Times New Roman" w:eastAsia="Times New Roman" w:hAnsi="Times New Roman"/>
          <w:sz w:val="23"/>
        </w:rPr>
        <w:t>uitarea trimiterii indexului și pierderea timpului până la asociație</w:t>
      </w:r>
      <w:r>
        <w:rPr>
          <w:rFonts w:ascii="Times New Roman" w:eastAsia="Times New Roman" w:hAnsi="Times New Roman"/>
          <w:sz w:val="23"/>
        </w:rPr>
        <w:t>. O modalitate pr</w:t>
      </w:r>
      <w:r w:rsidR="00E121EE">
        <w:rPr>
          <w:rFonts w:ascii="Times New Roman" w:eastAsia="Times New Roman" w:hAnsi="Times New Roman"/>
          <w:sz w:val="23"/>
        </w:rPr>
        <w:t xml:space="preserve">in care se asigură trimiterea corectă </w:t>
      </w:r>
      <w:proofErr w:type="gramStart"/>
      <w:r w:rsidR="00E121EE">
        <w:rPr>
          <w:rFonts w:ascii="Times New Roman" w:eastAsia="Times New Roman" w:hAnsi="Times New Roman"/>
          <w:sz w:val="23"/>
        </w:rPr>
        <w:t>a</w:t>
      </w:r>
      <w:proofErr w:type="gramEnd"/>
      <w:r w:rsidR="00E121EE">
        <w:rPr>
          <w:rFonts w:ascii="Times New Roman" w:eastAsia="Times New Roman" w:hAnsi="Times New Roman"/>
          <w:sz w:val="23"/>
        </w:rPr>
        <w:t xml:space="preserve"> indexului este încarcarea imaginii cu apometru din care este recunoscut indexul, astfel sunt eliminate greșelile umane. O </w:t>
      </w:r>
      <w:proofErr w:type="gramStart"/>
      <w:r w:rsidR="00E121EE">
        <w:rPr>
          <w:rFonts w:ascii="Times New Roman" w:eastAsia="Times New Roman" w:hAnsi="Times New Roman"/>
          <w:sz w:val="23"/>
        </w:rPr>
        <w:t>altă</w:t>
      </w:r>
      <w:proofErr w:type="gramEnd"/>
      <w:r w:rsidR="00E121EE">
        <w:rPr>
          <w:rFonts w:ascii="Times New Roman" w:eastAsia="Times New Roman" w:hAnsi="Times New Roman"/>
          <w:sz w:val="23"/>
        </w:rPr>
        <w:t xml:space="preserve"> modalitate este interzicerea </w:t>
      </w:r>
      <w:r w:rsidR="00F90D51">
        <w:rPr>
          <w:rFonts w:ascii="Times New Roman" w:eastAsia="Times New Roman" w:hAnsi="Times New Roman"/>
          <w:sz w:val="23"/>
        </w:rPr>
        <w:t>utilizatorului de a trimite</w:t>
      </w:r>
      <w:r w:rsidR="00E121EE">
        <w:rPr>
          <w:rFonts w:ascii="Times New Roman" w:eastAsia="Times New Roman" w:hAnsi="Times New Roman"/>
          <w:sz w:val="23"/>
        </w:rPr>
        <w:t xml:space="preserve"> un index ma</w:t>
      </w:r>
      <w:r w:rsidR="00F90D51">
        <w:rPr>
          <w:rFonts w:ascii="Times New Roman" w:eastAsia="Times New Roman" w:hAnsi="Times New Roman"/>
          <w:sz w:val="23"/>
        </w:rPr>
        <w:t>i mic decât cel trimis cu o lună</w:t>
      </w:r>
      <w:r w:rsidR="00E121EE">
        <w:rPr>
          <w:rFonts w:ascii="Times New Roman" w:eastAsia="Times New Roman" w:hAnsi="Times New Roman"/>
          <w:sz w:val="23"/>
        </w:rPr>
        <w:t xml:space="preserve"> in urmă</w:t>
      </w:r>
      <w:r w:rsidR="00F90D51">
        <w:rPr>
          <w:rFonts w:ascii="Times New Roman" w:eastAsia="Times New Roman" w:hAnsi="Times New Roman"/>
          <w:sz w:val="23"/>
        </w:rPr>
        <w:t xml:space="preserve"> și restricționarea acestuia de a trimite indexul de mai multe ori in aceiași luna.</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C55378" w:rsidRPr="003A0600" w:rsidRDefault="00C55378" w:rsidP="004E48C2">
      <w:pPr>
        <w:pStyle w:val="Heading1"/>
      </w:pPr>
      <w:bookmarkStart w:id="10" w:name="_Toc43628903"/>
      <w:r w:rsidRPr="003A0600">
        <w:t>Capitolul I – Descrierea problemei</w:t>
      </w:r>
      <w:bookmarkEnd w:id="10"/>
    </w:p>
    <w:p w:rsidR="00C55378" w:rsidRDefault="00C55378" w:rsidP="00C55378">
      <w:pPr>
        <w:spacing w:line="200" w:lineRule="exact"/>
        <w:rPr>
          <w:rFonts w:ascii="Times New Roman" w:eastAsia="Times New Roman" w:hAnsi="Times New Roman"/>
        </w:rPr>
      </w:pPr>
    </w:p>
    <w:p w:rsidR="00C55378" w:rsidRDefault="00C55378" w:rsidP="00C55378">
      <w:pPr>
        <w:spacing w:line="259" w:lineRule="exact"/>
        <w:rPr>
          <w:rFonts w:ascii="Times New Roman" w:eastAsia="Times New Roman" w:hAnsi="Times New Roman"/>
        </w:rPr>
      </w:pPr>
    </w:p>
    <w:p w:rsidR="00C55378" w:rsidRDefault="00C55378" w:rsidP="00C55378">
      <w:pPr>
        <w:spacing w:line="357" w:lineRule="auto"/>
        <w:ind w:left="260" w:right="560" w:firstLine="721"/>
        <w:jc w:val="both"/>
        <w:rPr>
          <w:rFonts w:ascii="Times New Roman" w:eastAsia="Times New Roman" w:hAnsi="Times New Roman"/>
          <w:sz w:val="24"/>
        </w:rPr>
      </w:pPr>
      <w:r>
        <w:rPr>
          <w:rFonts w:ascii="Times New Roman" w:eastAsia="Times New Roman" w:hAnsi="Times New Roman"/>
          <w:sz w:val="24"/>
        </w:rPr>
        <w:t xml:space="preserve">Transmiterea indexului la </w:t>
      </w:r>
      <w:proofErr w:type="gramStart"/>
      <w:r>
        <w:rPr>
          <w:rFonts w:ascii="Times New Roman" w:eastAsia="Times New Roman" w:hAnsi="Times New Roman"/>
          <w:sz w:val="24"/>
        </w:rPr>
        <w:t>apă</w:t>
      </w:r>
      <w:proofErr w:type="gramEnd"/>
      <w:r>
        <w:rPr>
          <w:rFonts w:ascii="Times New Roman" w:eastAsia="Times New Roman" w:hAnsi="Times New Roman"/>
          <w:sz w:val="24"/>
        </w:rPr>
        <w:t xml:space="preserve"> este obligatoriu pentru ca fiecare persoană să platească o sumă de bani direct proportional cu consumul de apă din fiecare lună.</w:t>
      </w:r>
    </w:p>
    <w:p w:rsidR="00C55378" w:rsidRDefault="00C55378" w:rsidP="00C55378">
      <w:pPr>
        <w:spacing w:line="15" w:lineRule="exact"/>
        <w:rPr>
          <w:rFonts w:ascii="Times New Roman" w:eastAsia="Times New Roman" w:hAnsi="Times New Roman"/>
        </w:rPr>
      </w:pPr>
    </w:p>
    <w:p w:rsidR="00C55378" w:rsidRDefault="00C55378" w:rsidP="00C55378">
      <w:pPr>
        <w:spacing w:line="356" w:lineRule="auto"/>
        <w:ind w:left="260" w:right="560" w:firstLine="721"/>
        <w:jc w:val="both"/>
        <w:rPr>
          <w:rFonts w:ascii="Times New Roman" w:eastAsia="Times New Roman" w:hAnsi="Times New Roman"/>
          <w:sz w:val="24"/>
        </w:rPr>
      </w:pPr>
      <w:r>
        <w:rPr>
          <w:rFonts w:ascii="Times New Roman" w:eastAsia="Times New Roman" w:hAnsi="Times New Roman"/>
          <w:sz w:val="24"/>
        </w:rPr>
        <w:t xml:space="preserve">Punctul de plecare al acestei aplicații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reprezentat de dorința de a îmbunătăți condițiile de trimitere a indexului la apă a cetățenilor români. În ultimul timp suntem tot mai ocupați și datorită acestui fapt, nu toți mai apucă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ajungă la asociație, în acest caz este pus un index estimativ care de multe ori este mai mare decât indexul curent.</w:t>
      </w:r>
    </w:p>
    <w:p w:rsidR="00C55378" w:rsidRDefault="00C55378" w:rsidP="00C55378">
      <w:pPr>
        <w:spacing w:line="19" w:lineRule="exact"/>
        <w:rPr>
          <w:rFonts w:ascii="Times New Roman" w:eastAsia="Times New Roman" w:hAnsi="Times New Roman"/>
        </w:rPr>
      </w:pPr>
    </w:p>
    <w:p w:rsidR="00C55378" w:rsidRDefault="00C55378" w:rsidP="00C55378">
      <w:pPr>
        <w:spacing w:line="378" w:lineRule="auto"/>
        <w:ind w:left="260" w:right="560" w:firstLine="721"/>
        <w:jc w:val="both"/>
        <w:rPr>
          <w:rFonts w:ascii="Times New Roman" w:eastAsia="Times New Roman" w:hAnsi="Times New Roman"/>
          <w:sz w:val="23"/>
        </w:rPr>
      </w:pPr>
      <w:r>
        <w:rPr>
          <w:rFonts w:ascii="Times New Roman" w:eastAsia="Times New Roman" w:hAnsi="Times New Roman"/>
          <w:sz w:val="23"/>
        </w:rPr>
        <w:t xml:space="preserve">O soluție pentru această problemă </w:t>
      </w:r>
      <w:proofErr w:type="gramStart"/>
      <w:r>
        <w:rPr>
          <w:rFonts w:ascii="Times New Roman" w:eastAsia="Times New Roman" w:hAnsi="Times New Roman"/>
          <w:sz w:val="23"/>
        </w:rPr>
        <w:t>este</w:t>
      </w:r>
      <w:proofErr w:type="gramEnd"/>
      <w:r>
        <w:rPr>
          <w:rFonts w:ascii="Times New Roman" w:eastAsia="Times New Roman" w:hAnsi="Times New Roman"/>
          <w:sz w:val="23"/>
        </w:rPr>
        <w:t xml:space="preserve"> crearea unei aplicații online, ce trebuie sa substituie procedura de transmitere a indexului la apă clasică, astfel evitând deplasarea pană la asociație și statul la coadă.</w:t>
      </w:r>
    </w:p>
    <w:p w:rsidR="00C55378" w:rsidRDefault="00C55378" w:rsidP="00C55378">
      <w:pPr>
        <w:spacing w:line="397" w:lineRule="exact"/>
        <w:rPr>
          <w:rFonts w:ascii="Times New Roman" w:eastAsia="Times New Roman" w:hAnsi="Times New Roman"/>
        </w:rPr>
      </w:pPr>
    </w:p>
    <w:p w:rsidR="00C55378" w:rsidRDefault="00C55378" w:rsidP="00C55378">
      <w:pPr>
        <w:spacing w:line="0" w:lineRule="atLeast"/>
        <w:ind w:left="260"/>
        <w:rPr>
          <w:rFonts w:ascii="Times New Roman" w:eastAsia="Times New Roman" w:hAnsi="Times New Roman"/>
          <w:sz w:val="36"/>
        </w:rPr>
      </w:pPr>
    </w:p>
    <w:p w:rsidR="00C55378" w:rsidRPr="003A0600" w:rsidRDefault="00C55378" w:rsidP="004E48C2">
      <w:pPr>
        <w:pStyle w:val="Heading1"/>
      </w:pPr>
      <w:bookmarkStart w:id="11" w:name="_Toc43628904"/>
      <w:r w:rsidRPr="003A0600">
        <w:t>Capitolul II – Abordări anterioare</w:t>
      </w:r>
      <w:bookmarkEnd w:id="11"/>
    </w:p>
    <w:p w:rsidR="00C55378" w:rsidRDefault="00C55378" w:rsidP="00C55378">
      <w:pPr>
        <w:spacing w:line="200" w:lineRule="exact"/>
        <w:rPr>
          <w:rFonts w:ascii="Times New Roman" w:eastAsia="Times New Roman" w:hAnsi="Times New Roman"/>
        </w:rPr>
      </w:pPr>
    </w:p>
    <w:p w:rsidR="00C55378" w:rsidRDefault="00C55378" w:rsidP="00C55378">
      <w:pPr>
        <w:spacing w:line="259" w:lineRule="exact"/>
        <w:rPr>
          <w:rFonts w:ascii="Times New Roman" w:eastAsia="Times New Roman" w:hAnsi="Times New Roman"/>
        </w:rPr>
      </w:pPr>
    </w:p>
    <w:p w:rsidR="00C55378" w:rsidRPr="003A0600" w:rsidRDefault="00C55378" w:rsidP="004E48C2">
      <w:pPr>
        <w:pStyle w:val="Heading2"/>
      </w:pPr>
      <w:bookmarkStart w:id="12" w:name="_Toc43628905"/>
      <w:proofErr w:type="gramStart"/>
      <w:r w:rsidRPr="003A0600">
        <w:t>II.1 Meter Reader by TotalSync, Inc.</w:t>
      </w:r>
      <w:bookmarkEnd w:id="12"/>
      <w:proofErr w:type="gramEnd"/>
    </w:p>
    <w:p w:rsidR="00C55378" w:rsidRPr="00987F20" w:rsidRDefault="00C55378" w:rsidP="00C55378">
      <w:pPr>
        <w:spacing w:line="0" w:lineRule="atLeast"/>
        <w:jc w:val="both"/>
        <w:rPr>
          <w:rFonts w:ascii="Times New Roman" w:eastAsia="Times New Roman" w:hAnsi="Times New Roman"/>
          <w:sz w:val="24"/>
          <w:szCs w:val="24"/>
        </w:rPr>
      </w:pPr>
      <w:r>
        <w:rPr>
          <w:rFonts w:ascii="Times New Roman" w:eastAsia="Times New Roman" w:hAnsi="Times New Roman"/>
          <w:sz w:val="24"/>
          <w:szCs w:val="24"/>
        </w:rPr>
        <w:t>E</w:t>
      </w:r>
      <w:r w:rsidRPr="00987F20">
        <w:rPr>
          <w:rFonts w:ascii="Times New Roman" w:eastAsia="Times New Roman" w:hAnsi="Times New Roman"/>
          <w:sz w:val="24"/>
          <w:szCs w:val="24"/>
        </w:rPr>
        <w:t xml:space="preserve">ste o aplicație care </w:t>
      </w:r>
      <w:proofErr w:type="gramStart"/>
      <w:r w:rsidRPr="00987F20">
        <w:rPr>
          <w:rFonts w:ascii="Times New Roman" w:eastAsia="Times New Roman" w:hAnsi="Times New Roman"/>
          <w:sz w:val="24"/>
          <w:szCs w:val="24"/>
        </w:rPr>
        <w:t>vă</w:t>
      </w:r>
      <w:proofErr w:type="gramEnd"/>
      <w:r w:rsidRPr="00987F20">
        <w:rPr>
          <w:rFonts w:ascii="Times New Roman" w:eastAsia="Times New Roman" w:hAnsi="Times New Roman"/>
          <w:sz w:val="24"/>
          <w:szCs w:val="24"/>
        </w:rPr>
        <w:t xml:space="preserve"> permite să vă monitor</w:t>
      </w:r>
      <w:r>
        <w:rPr>
          <w:rFonts w:ascii="Times New Roman" w:eastAsia="Times New Roman" w:hAnsi="Times New Roman"/>
          <w:sz w:val="24"/>
          <w:szCs w:val="24"/>
        </w:rPr>
        <w:t xml:space="preserve">izați continuu consumul de apă din cursul lunii. Pentru a utiliza această aplicație nu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nevoie de crearea unui cont. Utilizatorul în pagina de setari trebuie să completeze o sumă care va fi implicită in cazul în care nu este trimis indexul, prețul la apă in euro. Această aplicație mai oferă și sugestii de verificare a consumului de </w:t>
      </w:r>
      <w:proofErr w:type="gramStart"/>
      <w:r>
        <w:rPr>
          <w:rFonts w:ascii="Times New Roman" w:eastAsia="Times New Roman" w:hAnsi="Times New Roman"/>
          <w:sz w:val="24"/>
          <w:szCs w:val="24"/>
        </w:rPr>
        <w:t>apă</w:t>
      </w:r>
      <w:proofErr w:type="gramEnd"/>
      <w:r>
        <w:rPr>
          <w:rFonts w:ascii="Times New Roman" w:eastAsia="Times New Roman" w:hAnsi="Times New Roman"/>
          <w:sz w:val="24"/>
          <w:szCs w:val="24"/>
        </w:rPr>
        <w:t>, unele dintre ele sunt: verificarea vasului de toaletă sa nu aiba scurgeri, a boilerului sau a robinetelor.</w:t>
      </w:r>
    </w:p>
    <w:p w:rsidR="002F4183" w:rsidRDefault="002F4183">
      <w:pPr>
        <w:spacing w:line="200" w:lineRule="exact"/>
        <w:rPr>
          <w:rFonts w:ascii="Times New Roman" w:eastAsia="Times New Roman" w:hAnsi="Times New Roman"/>
        </w:rPr>
      </w:pPr>
    </w:p>
    <w:p w:rsidR="002F4183" w:rsidRDefault="002F4183">
      <w:pPr>
        <w:spacing w:line="247" w:lineRule="exact"/>
        <w:rPr>
          <w:rFonts w:ascii="Times New Roman" w:eastAsia="Times New Roman" w:hAnsi="Times New Roman"/>
        </w:rPr>
      </w:pPr>
    </w:p>
    <w:p w:rsidR="002F4183" w:rsidRDefault="00C55378" w:rsidP="00C55378">
      <w:pPr>
        <w:spacing w:line="0" w:lineRule="atLeast"/>
        <w:rPr>
          <w:rFonts w:ascii="Calibri Light" w:eastAsia="Calibri Light" w:hAnsi="Calibri Light"/>
          <w:sz w:val="47"/>
        </w:rPr>
      </w:pPr>
      <w:r w:rsidRPr="00C55378">
        <w:rPr>
          <w:rFonts w:ascii="Calibri Light" w:eastAsia="Calibri Light" w:hAnsi="Calibri Light"/>
          <w:noProof/>
          <w:sz w:val="47"/>
        </w:rPr>
        <mc:AlternateContent>
          <mc:Choice Requires="wps">
            <w:drawing>
              <wp:anchor distT="0" distB="0" distL="114300" distR="114300" simplePos="0" relativeHeight="251698176" behindDoc="0" locked="0" layoutInCell="1" allowOverlap="1" wp14:anchorId="65753300" wp14:editId="5C3283AE">
                <wp:simplePos x="0" y="0"/>
                <wp:positionH relativeFrom="column">
                  <wp:posOffset>2026920</wp:posOffset>
                </wp:positionH>
                <wp:positionV relativeFrom="paragraph">
                  <wp:posOffset>1314450</wp:posOffset>
                </wp:positionV>
                <wp:extent cx="2374265" cy="1403985"/>
                <wp:effectExtent l="0" t="0" r="8890" b="889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w:t>
                            </w:r>
                          </w:p>
                          <w:p w:rsidR="004E48C2" w:rsidRPr="00C55378" w:rsidRDefault="004E48C2">
                            <w:pPr>
                              <w:rPr>
                                <w:lang w:val="ro-RO"/>
                              </w:rPr>
                            </w:pPr>
                            <w:r>
                              <w:rPr>
                                <w:lang w:val="ro-RO"/>
                              </w:rPr>
                              <w:t>Meter Reader by TotalSync, Inc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6pt;margin-top:103.5pt;width:186.95pt;height:110.55pt;z-index:2516981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IwIAAB4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" stroked="f">
                <v:textbox style="mso-fit-shape-to-text:t">
                  <w:txbxContent>
                    <w:p w:rsidR="004E48C2" w:rsidRDefault="004E48C2">
                      <w:pPr>
                        <w:rPr>
                          <w:lang w:val="ro-RO"/>
                        </w:rPr>
                      </w:pPr>
                      <w:r>
                        <w:rPr>
                          <w:lang w:val="ro-RO"/>
                        </w:rPr>
                        <w:t>Fig. 1</w:t>
                      </w:r>
                    </w:p>
                    <w:p w:rsidR="004E48C2" w:rsidRPr="00C55378" w:rsidRDefault="004E48C2">
                      <w:pPr>
                        <w:rPr>
                          <w:lang w:val="ro-RO"/>
                        </w:rPr>
                      </w:pPr>
                      <w:r>
                        <w:rPr>
                          <w:lang w:val="ro-RO"/>
                        </w:rPr>
                        <w:t>Meter Reader by TotalSync, Inc</w:t>
                      </w:r>
                    </w:p>
                  </w:txbxContent>
                </v:textbox>
              </v:shape>
            </w:pict>
          </mc:Fallback>
        </mc:AlternateContent>
      </w:r>
      <w:r w:rsidR="00857159">
        <w:rPr>
          <w:rFonts w:ascii="Times New Roman" w:eastAsia="Times New Roman" w:hAnsi="Times New Roman"/>
          <w:noProof/>
        </w:rPr>
        <w:drawing>
          <wp:inline distT="0" distB="0" distL="0" distR="0" wp14:anchorId="18F28DA5" wp14:editId="2C30A7D8">
            <wp:extent cx="1685925" cy="292417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Io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1498" cy="2933842"/>
                    </a:xfrm>
                    <a:prstGeom prst="rect">
                      <a:avLst/>
                    </a:prstGeom>
                  </pic:spPr>
                </pic:pic>
              </a:graphicData>
            </a:graphic>
          </wp:inline>
        </w:drawing>
      </w:r>
    </w:p>
    <w:p w:rsidR="00C55378" w:rsidRDefault="00C55378" w:rsidP="00C55378">
      <w:pPr>
        <w:spacing w:line="0" w:lineRule="atLeast"/>
        <w:rPr>
          <w:rFonts w:ascii="Calibri Light" w:eastAsia="Calibri Light" w:hAnsi="Calibri Light"/>
          <w:sz w:val="47"/>
        </w:rPr>
      </w:pPr>
    </w:p>
    <w:p w:rsidR="00C55378" w:rsidRDefault="00C55378" w:rsidP="00C55378">
      <w:pPr>
        <w:spacing w:line="0" w:lineRule="atLeast"/>
        <w:rPr>
          <w:rFonts w:ascii="Calibri Light" w:eastAsia="Calibri Light" w:hAnsi="Calibri Light"/>
          <w:sz w:val="47"/>
        </w:rPr>
      </w:pPr>
    </w:p>
    <w:p w:rsidR="00C55378" w:rsidRPr="003A0600" w:rsidRDefault="00C55378" w:rsidP="004E48C2">
      <w:pPr>
        <w:pStyle w:val="Heading2"/>
      </w:pPr>
      <w:bookmarkStart w:id="13" w:name="_Toc43628906"/>
      <w:r w:rsidRPr="003A0600">
        <w:t>II.2 Concluzii</w:t>
      </w:r>
      <w:bookmarkEnd w:id="13"/>
    </w:p>
    <w:p w:rsidR="00C55378" w:rsidRDefault="00C55378" w:rsidP="00C55378">
      <w:pPr>
        <w:spacing w:line="193" w:lineRule="exact"/>
        <w:rPr>
          <w:rFonts w:ascii="Times New Roman" w:eastAsia="Times New Roman" w:hAnsi="Times New Roman"/>
        </w:rPr>
      </w:pPr>
    </w:p>
    <w:p w:rsidR="00EE2120" w:rsidRPr="00C55378" w:rsidRDefault="00C55378" w:rsidP="00EE2120">
      <w:pPr>
        <w:spacing w:line="356" w:lineRule="auto"/>
        <w:ind w:left="260" w:right="680" w:firstLine="721"/>
        <w:jc w:val="both"/>
        <w:rPr>
          <w:rFonts w:ascii="Times New Roman" w:eastAsia="Times New Roman" w:hAnsi="Times New Roman"/>
          <w:sz w:val="24"/>
        </w:rPr>
        <w:sectPr w:rsidR="00EE2120" w:rsidRPr="00C55378">
          <w:type w:val="continuous"/>
          <w:pgSz w:w="12240" w:h="15944"/>
          <w:pgMar w:top="1121" w:right="560" w:bottom="0" w:left="1440" w:header="0" w:footer="0" w:gutter="0"/>
          <w:cols w:space="0" w:equalWidth="0">
            <w:col w:w="10240"/>
          </w:cols>
          <w:docGrid w:linePitch="360"/>
        </w:sectPr>
      </w:pPr>
      <w:proofErr w:type="gramStart"/>
      <w:r>
        <w:rPr>
          <w:rFonts w:ascii="Times New Roman" w:eastAsia="Times New Roman" w:hAnsi="Times New Roman"/>
          <w:sz w:val="24"/>
        </w:rPr>
        <w:t>În concluzie, putem vedea că aplicația de mai sus nu acoperă problema noastră și acestă soluție nu se regăsește în România la nivel practic.</w:t>
      </w:r>
      <w:proofErr w:type="gramEnd"/>
      <w:r>
        <w:rPr>
          <w:rFonts w:ascii="Times New Roman" w:eastAsia="Times New Roman" w:hAnsi="Times New Roman"/>
          <w:sz w:val="24"/>
        </w:rPr>
        <w:t xml:space="preserve"> O astfel de aplicație trebuie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ofere posibilitatea trimiterii indexului la apă utilizând un cont. Ca urmare a acestui fapt, se simte nevoia unei soluții în problema trimiterii indexului la apă și o a</w:t>
      </w:r>
      <w:r w:rsidR="00EE2120">
        <w:rPr>
          <w:rFonts w:ascii="Times New Roman" w:eastAsia="Times New Roman" w:hAnsi="Times New Roman"/>
          <w:sz w:val="24"/>
        </w:rPr>
        <w:t>plicație nouă ar fi bine-venit.</w:t>
      </w:r>
    </w:p>
    <w:p w:rsidR="002F4183" w:rsidRPr="003A0600" w:rsidRDefault="002F4183" w:rsidP="004E48C2">
      <w:pPr>
        <w:pStyle w:val="Heading1"/>
      </w:pPr>
      <w:bookmarkStart w:id="14" w:name="page9"/>
      <w:bookmarkStart w:id="15" w:name="page13"/>
      <w:bookmarkStart w:id="16" w:name="_Toc43628907"/>
      <w:bookmarkEnd w:id="14"/>
      <w:bookmarkEnd w:id="15"/>
      <w:r w:rsidRPr="003A0600">
        <w:lastRenderedPageBreak/>
        <w:t>Capitolul III - Descrierea soluției</w:t>
      </w:r>
      <w:bookmarkEnd w:id="16"/>
    </w:p>
    <w:p w:rsidR="002F4183" w:rsidRDefault="002F4183">
      <w:pPr>
        <w:spacing w:line="200" w:lineRule="exact"/>
        <w:rPr>
          <w:rFonts w:ascii="Times New Roman" w:eastAsia="Times New Roman" w:hAnsi="Times New Roman"/>
        </w:rPr>
      </w:pPr>
    </w:p>
    <w:p w:rsidR="002F4183" w:rsidRDefault="002F4183">
      <w:pPr>
        <w:spacing w:line="250" w:lineRule="exact"/>
        <w:rPr>
          <w:rFonts w:ascii="Times New Roman" w:eastAsia="Times New Roman" w:hAnsi="Times New Roman"/>
        </w:rPr>
      </w:pPr>
    </w:p>
    <w:p w:rsidR="002F4183" w:rsidRPr="003A0600" w:rsidRDefault="002F4183" w:rsidP="004E48C2">
      <w:pPr>
        <w:pStyle w:val="Heading2"/>
      </w:pPr>
      <w:bookmarkStart w:id="17" w:name="_Toc43628908"/>
      <w:r w:rsidRPr="003A0600">
        <w:t>III.1Tehnologii folosite</w:t>
      </w:r>
      <w:bookmarkEnd w:id="17"/>
    </w:p>
    <w:p w:rsidR="002F4183" w:rsidRDefault="002F4183">
      <w:pPr>
        <w:spacing w:line="200" w:lineRule="exact"/>
        <w:rPr>
          <w:rFonts w:ascii="Times New Roman" w:eastAsia="Times New Roman" w:hAnsi="Times New Roman"/>
        </w:rPr>
      </w:pPr>
    </w:p>
    <w:p w:rsidR="002F4183" w:rsidRDefault="002F4183">
      <w:pPr>
        <w:spacing w:line="248" w:lineRule="exact"/>
        <w:rPr>
          <w:rFonts w:ascii="Times New Roman" w:eastAsia="Times New Roman" w:hAnsi="Times New Roman"/>
        </w:rPr>
      </w:pPr>
    </w:p>
    <w:p w:rsidR="002F4183" w:rsidRDefault="002F4183">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Acest capitol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creat cu scopul de a prezenta tehnologiile folosite în crearea acestui proiect. Scopul a</w:t>
      </w:r>
      <w:r w:rsidR="00C7569B">
        <w:rPr>
          <w:rFonts w:ascii="Times New Roman" w:eastAsia="Times New Roman" w:hAnsi="Times New Roman"/>
          <w:sz w:val="24"/>
        </w:rPr>
        <w:t xml:space="preserve">plicației </w:t>
      </w:r>
      <w:proofErr w:type="gramStart"/>
      <w:r w:rsidR="00C7569B">
        <w:rPr>
          <w:rFonts w:ascii="Times New Roman" w:eastAsia="Times New Roman" w:hAnsi="Times New Roman"/>
          <w:sz w:val="24"/>
        </w:rPr>
        <w:t>este</w:t>
      </w:r>
      <w:proofErr w:type="gramEnd"/>
      <w:r w:rsidR="00C7569B">
        <w:rPr>
          <w:rFonts w:ascii="Times New Roman" w:eastAsia="Times New Roman" w:hAnsi="Times New Roman"/>
          <w:sz w:val="24"/>
        </w:rPr>
        <w:t xml:space="preserve"> de a stoca indexul la apă a utilizatorului și de a păstra istoricul tuturor încarcărilor</w:t>
      </w:r>
      <w:r>
        <w:rPr>
          <w:rFonts w:ascii="Times New Roman" w:eastAsia="Times New Roman" w:hAnsi="Times New Roman"/>
          <w:sz w:val="24"/>
        </w:rPr>
        <w:t xml:space="preserve">. Pe de </w:t>
      </w:r>
      <w:proofErr w:type="gramStart"/>
      <w:r>
        <w:rPr>
          <w:rFonts w:ascii="Times New Roman" w:eastAsia="Times New Roman" w:hAnsi="Times New Roman"/>
          <w:sz w:val="24"/>
        </w:rPr>
        <w:t>altă</w:t>
      </w:r>
      <w:proofErr w:type="gramEnd"/>
      <w:r>
        <w:rPr>
          <w:rFonts w:ascii="Times New Roman" w:eastAsia="Times New Roman" w:hAnsi="Times New Roman"/>
          <w:sz w:val="24"/>
        </w:rPr>
        <w:t xml:space="preserve"> parte, aplicația poate fi văzută și ca un proiect de cercetare pentru</w:t>
      </w:r>
      <w:r w:rsidR="00C7569B">
        <w:rPr>
          <w:rFonts w:ascii="Times New Roman" w:eastAsia="Times New Roman" w:hAnsi="Times New Roman"/>
          <w:sz w:val="24"/>
        </w:rPr>
        <w:t xml:space="preserve"> a vedea dacă sistemul de trimitere a indexului</w:t>
      </w:r>
      <w:r>
        <w:rPr>
          <w:rFonts w:ascii="Times New Roman" w:eastAsia="Times New Roman" w:hAnsi="Times New Roman"/>
          <w:sz w:val="24"/>
        </w:rPr>
        <w:t xml:space="preserve"> din Romania poate fi îmbunătățit prin</w:t>
      </w:r>
      <w:r w:rsidR="00C7569B">
        <w:rPr>
          <w:rFonts w:ascii="Times New Roman" w:eastAsia="Times New Roman" w:hAnsi="Times New Roman"/>
          <w:sz w:val="24"/>
        </w:rPr>
        <w:t xml:space="preserve"> folosirea acestei aplicații iOS mobile</w:t>
      </w:r>
      <w:r>
        <w:rPr>
          <w:rFonts w:ascii="Times New Roman" w:eastAsia="Times New Roman" w:hAnsi="Times New Roman"/>
          <w:sz w:val="24"/>
        </w:rPr>
        <w:t>.</w:t>
      </w:r>
    </w:p>
    <w:p w:rsidR="002F4183" w:rsidRDefault="00DF18CD">
      <w:pPr>
        <w:spacing w:line="386" w:lineRule="exact"/>
        <w:rPr>
          <w:rFonts w:ascii="Times New Roman" w:eastAsia="Times New Roman" w:hAnsi="Times New Roman"/>
        </w:rPr>
      </w:pPr>
      <w:r>
        <w:rPr>
          <w:rFonts w:ascii="Times New Roman" w:eastAsia="Times New Roman" w:hAnsi="Times New Roman"/>
        </w:rPr>
        <w:t xml:space="preserve"> </w:t>
      </w:r>
    </w:p>
    <w:p w:rsidR="002F4183" w:rsidRPr="003A0600" w:rsidRDefault="003A0600" w:rsidP="004E48C2">
      <w:pPr>
        <w:pStyle w:val="Heading2"/>
      </w:pPr>
      <w:bookmarkStart w:id="18" w:name="_Toc43628909"/>
      <w:r>
        <w:t>III.1.1</w:t>
      </w:r>
      <w:r w:rsidR="002F4183" w:rsidRPr="003A0600">
        <w:t xml:space="preserve"> </w:t>
      </w:r>
      <w:r w:rsidR="00C7569B" w:rsidRPr="003A0600">
        <w:t>Swift</w:t>
      </w:r>
      <w:bookmarkEnd w:id="18"/>
      <w:r w:rsidR="00C7569B" w:rsidRPr="003A0600">
        <w:t xml:space="preserve"> </w:t>
      </w:r>
    </w:p>
    <w:p w:rsidR="002F4183" w:rsidRPr="00996DD3" w:rsidRDefault="00C7569B" w:rsidP="008770BC">
      <w:pPr>
        <w:spacing w:line="0" w:lineRule="atLeast"/>
        <w:ind w:left="260"/>
        <w:jc w:val="both"/>
        <w:rPr>
          <w:rFonts w:ascii="Times New Roman" w:eastAsia="Times New Roman" w:hAnsi="Times New Roman"/>
          <w:sz w:val="24"/>
          <w:szCs w:val="24"/>
        </w:rPr>
      </w:pPr>
      <w:r>
        <w:rPr>
          <w:rFonts w:ascii="Times New Roman" w:eastAsia="Times New Roman" w:hAnsi="Times New Roman"/>
          <w:sz w:val="32"/>
        </w:rPr>
        <w:tab/>
        <w:t xml:space="preserve">   </w:t>
      </w:r>
      <w:r>
        <w:rPr>
          <w:rFonts w:ascii="Times New Roman" w:eastAsia="Times New Roman" w:hAnsi="Times New Roman"/>
          <w:sz w:val="24"/>
          <w:szCs w:val="24"/>
        </w:rPr>
        <w:t xml:space="preserve">Este o tehnologie nativă care are avantajul că utilizează </w:t>
      </w:r>
      <w:r w:rsidRPr="00C7569B">
        <w:rPr>
          <w:rFonts w:ascii="Times New Roman" w:eastAsia="Times New Roman" w:hAnsi="Times New Roman"/>
          <w:sz w:val="24"/>
          <w:szCs w:val="24"/>
        </w:rPr>
        <w:t xml:space="preserve">de programare oficiale Google sau Apple </w:t>
      </w:r>
      <w:proofErr w:type="gramStart"/>
      <w:r w:rsidRPr="00C7569B">
        <w:rPr>
          <w:rFonts w:ascii="Times New Roman" w:eastAsia="Times New Roman" w:hAnsi="Times New Roman"/>
          <w:sz w:val="24"/>
          <w:szCs w:val="24"/>
        </w:rPr>
        <w:t>prin</w:t>
      </w:r>
      <w:proofErr w:type="gramEnd"/>
      <w:r w:rsidRPr="00C7569B">
        <w:rPr>
          <w:rFonts w:ascii="Times New Roman" w:eastAsia="Times New Roman" w:hAnsi="Times New Roman"/>
          <w:sz w:val="24"/>
          <w:szCs w:val="24"/>
        </w:rPr>
        <w:t xml:space="preserve"> care se poate accesa direct orice librărie/API și funcție nativă a sistemului de operare; de asemenea viteza de execuție și dimensiunea aplicației sunt optime</w:t>
      </w:r>
      <w:r>
        <w:rPr>
          <w:rFonts w:ascii="Times New Roman" w:eastAsia="Times New Roman" w:hAnsi="Times New Roman"/>
          <w:sz w:val="24"/>
          <w:szCs w:val="24"/>
        </w:rPr>
        <w:t>.</w:t>
      </w:r>
    </w:p>
    <w:p w:rsidR="00C7569B" w:rsidRPr="00C7569B" w:rsidRDefault="00C7569B" w:rsidP="008770BC">
      <w:pPr>
        <w:spacing w:line="200" w:lineRule="exact"/>
        <w:jc w:val="both"/>
        <w:rPr>
          <w:rFonts w:ascii="Times New Roman" w:eastAsia="Times New Roman" w:hAnsi="Times New Roman"/>
          <w:sz w:val="24"/>
          <w:szCs w:val="24"/>
        </w:rPr>
      </w:pPr>
      <w:r>
        <w:rPr>
          <w:rFonts w:ascii="Times New Roman" w:eastAsia="Times New Roman" w:hAnsi="Times New Roman"/>
        </w:rPr>
        <w:t xml:space="preserve">    </w:t>
      </w:r>
      <w:r>
        <w:rPr>
          <w:rFonts w:ascii="Times New Roman" w:eastAsia="Times New Roman" w:hAnsi="Times New Roman"/>
          <w:sz w:val="24"/>
          <w:szCs w:val="24"/>
        </w:rPr>
        <w:t xml:space="preserve">Pentru realizarea aplicației am folosit </w:t>
      </w:r>
      <w:r w:rsidR="00996DD3">
        <w:rPr>
          <w:rFonts w:ascii="Times New Roman" w:eastAsia="Times New Roman" w:hAnsi="Times New Roman"/>
          <w:sz w:val="24"/>
          <w:szCs w:val="24"/>
        </w:rPr>
        <w:t>diverse librarii din Swift:</w:t>
      </w:r>
    </w:p>
    <w:p w:rsidR="002F4183" w:rsidRDefault="002F4183">
      <w:pPr>
        <w:spacing w:line="363" w:lineRule="exact"/>
        <w:rPr>
          <w:rFonts w:ascii="Times New Roman" w:eastAsia="Times New Roman" w:hAnsi="Times New Roman"/>
        </w:rPr>
      </w:pPr>
    </w:p>
    <w:p w:rsidR="002F4183" w:rsidRPr="003A0600" w:rsidRDefault="00C7569B" w:rsidP="004E48C2">
      <w:pPr>
        <w:pStyle w:val="Heading2"/>
      </w:pPr>
      <w:bookmarkStart w:id="19" w:name="_Toc43628910"/>
      <w:r w:rsidRPr="003A0600">
        <w:t>III.1.</w:t>
      </w:r>
      <w:r w:rsidR="003A0600" w:rsidRPr="003A0600">
        <w:t>2</w:t>
      </w:r>
      <w:r w:rsidRPr="003A0600">
        <w:t xml:space="preserve"> </w:t>
      </w:r>
      <w:r w:rsidR="00996DD3" w:rsidRPr="003A0600">
        <w:t>Autentificarea cu Google</w:t>
      </w:r>
      <w:bookmarkEnd w:id="19"/>
    </w:p>
    <w:p w:rsidR="002F4183" w:rsidRDefault="002F4183">
      <w:pPr>
        <w:spacing w:line="194" w:lineRule="exact"/>
        <w:rPr>
          <w:rFonts w:ascii="Times New Roman" w:eastAsia="Times New Roman" w:hAnsi="Times New Roman"/>
        </w:rPr>
      </w:pPr>
    </w:p>
    <w:p w:rsidR="002F4183" w:rsidRDefault="00996DD3" w:rsidP="008770BC">
      <w:pPr>
        <w:spacing w:line="200" w:lineRule="exact"/>
        <w:jc w:val="both"/>
        <w:rPr>
          <w:rFonts w:ascii="Times New Roman" w:eastAsia="Times New Roman" w:hAnsi="Times New Roman"/>
        </w:rPr>
      </w:pPr>
      <w:r>
        <w:rPr>
          <w:rFonts w:ascii="Times New Roman" w:eastAsia="Times New Roman" w:hAnsi="Times New Roman"/>
          <w:sz w:val="24"/>
        </w:rPr>
        <w:tab/>
        <w:t xml:space="preserve">    Am folosit această librarie pentru a veni în ajutor utilizatorului deoarece este o alternative mai ușoară de creare a unui cont. Din Firebase am configurat Google ca metodă de sign-in.</w:t>
      </w:r>
      <w:r w:rsidR="002770DB">
        <w:rPr>
          <w:rFonts w:ascii="Times New Roman" w:eastAsia="Times New Roman" w:hAnsi="Times New Roman"/>
          <w:sz w:val="24"/>
        </w:rPr>
        <w:t xml:space="preserve"> Este o metodă sigură de creare a unui cont deoarece Firebase face validarile de email respectiv parolă.</w:t>
      </w:r>
    </w:p>
    <w:p w:rsidR="002F4183" w:rsidRDefault="002F4183">
      <w:pPr>
        <w:spacing w:line="366" w:lineRule="exact"/>
        <w:rPr>
          <w:rFonts w:ascii="Times New Roman" w:eastAsia="Times New Roman" w:hAnsi="Times New Roman"/>
        </w:rPr>
      </w:pPr>
    </w:p>
    <w:p w:rsidR="002F4183" w:rsidRPr="003A0600" w:rsidRDefault="003A0600" w:rsidP="004E48C2">
      <w:pPr>
        <w:pStyle w:val="Heading2"/>
      </w:pPr>
      <w:bookmarkStart w:id="20" w:name="_Toc43628911"/>
      <w:r w:rsidRPr="003A0600">
        <w:t>III.1.3</w:t>
      </w:r>
      <w:r w:rsidR="002F4183" w:rsidRPr="003A0600">
        <w:t xml:space="preserve"> </w:t>
      </w:r>
      <w:r w:rsidR="00996DD3" w:rsidRPr="003A0600">
        <w:t>Charts</w:t>
      </w:r>
      <w:bookmarkEnd w:id="20"/>
    </w:p>
    <w:p w:rsidR="002F4183" w:rsidRDefault="002F4183">
      <w:pPr>
        <w:spacing w:line="193" w:lineRule="exact"/>
        <w:rPr>
          <w:rFonts w:ascii="Times New Roman" w:eastAsia="Times New Roman" w:hAnsi="Times New Roman"/>
        </w:rPr>
      </w:pPr>
    </w:p>
    <w:p w:rsidR="00F22A6C" w:rsidRDefault="008770BC" w:rsidP="002770DB">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Am folosit libraria Charts pentru a genera istoricul utilizatorului într-un bar chart care cuprinde valoarea facturii </w:t>
      </w:r>
      <w:proofErr w:type="gramStart"/>
      <w:r>
        <w:rPr>
          <w:rFonts w:ascii="Times New Roman" w:eastAsia="Times New Roman" w:hAnsi="Times New Roman"/>
          <w:sz w:val="24"/>
        </w:rPr>
        <w:t>ce</w:t>
      </w:r>
      <w:proofErr w:type="gramEnd"/>
      <w:r>
        <w:rPr>
          <w:rFonts w:ascii="Times New Roman" w:eastAsia="Times New Roman" w:hAnsi="Times New Roman"/>
          <w:sz w:val="24"/>
        </w:rPr>
        <w:t xml:space="preserve"> va fi eliberată și luna aferentă acesteia. Valoarea facturii reprezintă</w:t>
      </w:r>
      <w:r w:rsidR="00E41C01">
        <w:rPr>
          <w:rFonts w:ascii="Times New Roman" w:eastAsia="Times New Roman" w:hAnsi="Times New Roman"/>
          <w:sz w:val="24"/>
        </w:rPr>
        <w:t xml:space="preserve"> (ultimul index – </w:t>
      </w:r>
      <w:r>
        <w:rPr>
          <w:rFonts w:ascii="Times New Roman" w:eastAsia="Times New Roman" w:hAnsi="Times New Roman"/>
          <w:sz w:val="24"/>
        </w:rPr>
        <w:t>penultimul</w:t>
      </w:r>
      <w:r w:rsidR="00E41C01">
        <w:rPr>
          <w:rFonts w:ascii="Times New Roman" w:eastAsia="Times New Roman" w:hAnsi="Times New Roman"/>
          <w:sz w:val="24"/>
        </w:rPr>
        <w:t xml:space="preserve"> index)*prețul la </w:t>
      </w:r>
      <w:proofErr w:type="gramStart"/>
      <w:r w:rsidR="00E41C01">
        <w:rPr>
          <w:rFonts w:ascii="Times New Roman" w:eastAsia="Times New Roman" w:hAnsi="Times New Roman"/>
          <w:sz w:val="24"/>
        </w:rPr>
        <w:t>apă</w:t>
      </w:r>
      <w:proofErr w:type="gramEnd"/>
      <w:r w:rsidR="00E41C01">
        <w:rPr>
          <w:rFonts w:ascii="Times New Roman" w:eastAsia="Times New Roman" w:hAnsi="Times New Roman"/>
          <w:sz w:val="24"/>
        </w:rPr>
        <w:t xml:space="preserve">. Luna </w:t>
      </w:r>
      <w:proofErr w:type="gramStart"/>
      <w:r w:rsidR="00E41C01">
        <w:rPr>
          <w:rFonts w:ascii="Times New Roman" w:eastAsia="Times New Roman" w:hAnsi="Times New Roman"/>
          <w:sz w:val="24"/>
        </w:rPr>
        <w:t>este</w:t>
      </w:r>
      <w:proofErr w:type="gramEnd"/>
      <w:r w:rsidR="00E41C01">
        <w:rPr>
          <w:rFonts w:ascii="Times New Roman" w:eastAsia="Times New Roman" w:hAnsi="Times New Roman"/>
          <w:sz w:val="24"/>
        </w:rPr>
        <w:t xml:space="preserve"> extrasă din data stocată o dată cu indexul</w:t>
      </w:r>
      <w:r>
        <w:rPr>
          <w:rFonts w:ascii="Times New Roman" w:eastAsia="Times New Roman" w:hAnsi="Times New Roman"/>
          <w:sz w:val="24"/>
        </w:rPr>
        <w:t xml:space="preserve"> </w:t>
      </w:r>
      <w:r w:rsidR="00F22A6C">
        <w:rPr>
          <w:rFonts w:ascii="Times New Roman" w:eastAsia="Times New Roman" w:hAnsi="Times New Roman"/>
          <w:sz w:val="24"/>
        </w:rPr>
        <w:t>trimis in baza de date.</w:t>
      </w:r>
    </w:p>
    <w:p w:rsidR="002770DB" w:rsidRDefault="002770DB" w:rsidP="002770DB">
      <w:pPr>
        <w:spacing w:line="357" w:lineRule="auto"/>
        <w:ind w:left="260" w:right="680" w:firstLine="721"/>
        <w:jc w:val="both"/>
        <w:rPr>
          <w:rFonts w:ascii="Times New Roman" w:eastAsia="Times New Roman" w:hAnsi="Times New Roman"/>
          <w:sz w:val="24"/>
        </w:rPr>
      </w:pPr>
    </w:p>
    <w:p w:rsidR="00F22A6C" w:rsidRPr="003A0600" w:rsidRDefault="003A0600" w:rsidP="004E48C2">
      <w:pPr>
        <w:pStyle w:val="Heading2"/>
      </w:pPr>
      <w:bookmarkStart w:id="21" w:name="_Toc43628912"/>
      <w:r w:rsidRPr="003A0600">
        <w:t>III.1.4</w:t>
      </w:r>
      <w:r w:rsidR="00F22A6C" w:rsidRPr="003A0600">
        <w:t xml:space="preserve"> Notificări</w:t>
      </w:r>
      <w:bookmarkEnd w:id="21"/>
    </w:p>
    <w:p w:rsidR="00F22A6C" w:rsidRDefault="00F22A6C" w:rsidP="00F22A6C">
      <w:pPr>
        <w:spacing w:line="193" w:lineRule="exact"/>
        <w:rPr>
          <w:rFonts w:ascii="Times New Roman" w:eastAsia="Times New Roman" w:hAnsi="Times New Roman"/>
        </w:rPr>
      </w:pPr>
    </w:p>
    <w:p w:rsidR="00F22A6C" w:rsidRDefault="00F22A6C" w:rsidP="00F22A6C">
      <w:pPr>
        <w:spacing w:line="200" w:lineRule="exact"/>
        <w:jc w:val="both"/>
        <w:rPr>
          <w:rFonts w:ascii="Times New Roman" w:eastAsia="Times New Roman" w:hAnsi="Times New Roman"/>
          <w:sz w:val="24"/>
        </w:rPr>
      </w:pPr>
      <w:r>
        <w:rPr>
          <w:rFonts w:ascii="Times New Roman" w:eastAsia="Times New Roman" w:hAnsi="Times New Roman"/>
          <w:sz w:val="24"/>
        </w:rPr>
        <w:tab/>
        <w:t xml:space="preserve">    UserNotifications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librăria pe care am folosit-o pentru serviciul de notificări pentru utilizatori.</w:t>
      </w:r>
    </w:p>
    <w:p w:rsidR="00F22A6C" w:rsidRDefault="00F22A6C" w:rsidP="003A0600">
      <w:pPr>
        <w:spacing w:line="200" w:lineRule="exact"/>
        <w:ind w:left="180"/>
        <w:jc w:val="both"/>
        <w:rPr>
          <w:rFonts w:ascii="Times New Roman" w:eastAsia="Times New Roman" w:hAnsi="Times New Roman"/>
          <w:sz w:val="24"/>
          <w:szCs w:val="24"/>
        </w:rPr>
      </w:pPr>
      <w:r>
        <w:rPr>
          <w:rFonts w:ascii="Times New Roman" w:eastAsia="Times New Roman" w:hAnsi="Times New Roman"/>
          <w:sz w:val="24"/>
          <w:szCs w:val="24"/>
        </w:rPr>
        <w:t xml:space="preserve">Am creat conținutul notificarii care apare la începutul perioadei de trimitere </w:t>
      </w:r>
      <w:proofErr w:type="gramStart"/>
      <w:r>
        <w:rPr>
          <w:rFonts w:ascii="Times New Roman" w:eastAsia="Times New Roman" w:hAnsi="Times New Roman"/>
          <w:sz w:val="24"/>
          <w:szCs w:val="24"/>
        </w:rPr>
        <w:t>a</w:t>
      </w:r>
      <w:proofErr w:type="gramEnd"/>
      <w:r>
        <w:rPr>
          <w:rFonts w:ascii="Times New Roman" w:eastAsia="Times New Roman" w:hAnsi="Times New Roman"/>
          <w:sz w:val="24"/>
          <w:szCs w:val="24"/>
        </w:rPr>
        <w:t xml:space="preserve"> indexului. Această funcționalitate ajută utilizatorul </w:t>
      </w:r>
      <w:proofErr w:type="gramStart"/>
      <w:r>
        <w:rPr>
          <w:rFonts w:ascii="Times New Roman" w:eastAsia="Times New Roman" w:hAnsi="Times New Roman"/>
          <w:sz w:val="24"/>
          <w:szCs w:val="24"/>
        </w:rPr>
        <w:t>să</w:t>
      </w:r>
      <w:proofErr w:type="gramEnd"/>
      <w:r>
        <w:rPr>
          <w:rFonts w:ascii="Times New Roman" w:eastAsia="Times New Roman" w:hAnsi="Times New Roman"/>
          <w:sz w:val="24"/>
          <w:szCs w:val="24"/>
        </w:rPr>
        <w:t xml:space="preserve"> trimită in mod constant indexul la apă.</w:t>
      </w:r>
    </w:p>
    <w:p w:rsidR="00F22A6C" w:rsidRDefault="00F22A6C" w:rsidP="00F22A6C">
      <w:pPr>
        <w:spacing w:line="200" w:lineRule="exact"/>
        <w:jc w:val="both"/>
        <w:rPr>
          <w:rFonts w:ascii="Times New Roman" w:eastAsia="Times New Roman" w:hAnsi="Times New Roman"/>
          <w:sz w:val="24"/>
          <w:szCs w:val="24"/>
        </w:rPr>
      </w:pPr>
    </w:p>
    <w:p w:rsidR="00B57055" w:rsidRDefault="00B57055" w:rsidP="00F22A6C">
      <w:pPr>
        <w:spacing w:line="200" w:lineRule="exact"/>
        <w:jc w:val="both"/>
        <w:rPr>
          <w:rFonts w:ascii="Times New Roman" w:eastAsia="Times New Roman" w:hAnsi="Times New Roman"/>
          <w:sz w:val="24"/>
          <w:szCs w:val="24"/>
        </w:rPr>
      </w:pPr>
    </w:p>
    <w:p w:rsidR="00B57055" w:rsidRPr="00F22A6C" w:rsidRDefault="00B57055" w:rsidP="00B57055">
      <w:pPr>
        <w:spacing w:line="0" w:lineRule="atLeast"/>
        <w:rPr>
          <w:rFonts w:ascii="Times New Roman" w:eastAsia="Times New Roman" w:hAnsi="Times New Roman"/>
          <w:sz w:val="24"/>
          <w:szCs w:val="24"/>
        </w:rPr>
        <w:sectPr w:rsidR="00B57055" w:rsidRPr="00F22A6C">
          <w:pgSz w:w="12240" w:h="15944"/>
          <w:pgMar w:top="1121" w:right="440" w:bottom="0" w:left="1440" w:header="0" w:footer="0" w:gutter="0"/>
          <w:cols w:space="0" w:equalWidth="0">
            <w:col w:w="10360"/>
          </w:cols>
          <w:docGrid w:linePitch="360"/>
        </w:sectPr>
      </w:pPr>
    </w:p>
    <w:p w:rsidR="002F4183" w:rsidRDefault="002F4183">
      <w:pPr>
        <w:spacing w:line="247" w:lineRule="exact"/>
        <w:rPr>
          <w:rFonts w:ascii="Times New Roman" w:eastAsia="Times New Roman" w:hAnsi="Times New Roman"/>
        </w:rPr>
      </w:pPr>
      <w:bookmarkStart w:id="22" w:name="page14"/>
      <w:bookmarkEnd w:id="22"/>
    </w:p>
    <w:p w:rsidR="001915E9" w:rsidRPr="003A0600" w:rsidRDefault="003A0600" w:rsidP="004E48C2">
      <w:pPr>
        <w:pStyle w:val="Heading2"/>
      </w:pPr>
      <w:bookmarkStart w:id="23" w:name="_Toc43628913"/>
      <w:r w:rsidRPr="003A0600">
        <w:t>III.1.5</w:t>
      </w:r>
      <w:r w:rsidR="002F4183" w:rsidRPr="003A0600">
        <w:t xml:space="preserve"> </w:t>
      </w:r>
      <w:r w:rsidR="001915E9" w:rsidRPr="003A0600">
        <w:t>Recunoașterea textului din imagine</w:t>
      </w:r>
      <w:bookmarkEnd w:id="23"/>
    </w:p>
    <w:p w:rsidR="001915E9" w:rsidRDefault="001915E9" w:rsidP="001915E9">
      <w:pPr>
        <w:spacing w:line="0" w:lineRule="atLeast"/>
        <w:ind w:left="260"/>
        <w:rPr>
          <w:rFonts w:ascii="Times New Roman" w:eastAsia="Times New Roman" w:hAnsi="Times New Roman"/>
          <w:sz w:val="32"/>
        </w:rPr>
      </w:pPr>
    </w:p>
    <w:p w:rsidR="00F702F5" w:rsidRPr="001915E9" w:rsidRDefault="00F702F5" w:rsidP="00BA75AB">
      <w:pPr>
        <w:spacing w:line="0" w:lineRule="atLeast"/>
        <w:ind w:left="260"/>
        <w:jc w:val="both"/>
        <w:rPr>
          <w:rFonts w:ascii="Times New Roman" w:eastAsia="Times New Roman" w:hAnsi="Times New Roman"/>
          <w:sz w:val="24"/>
          <w:szCs w:val="24"/>
        </w:rPr>
      </w:pPr>
      <w:r>
        <w:rPr>
          <w:rFonts w:ascii="Times New Roman" w:eastAsia="Times New Roman" w:hAnsi="Times New Roman"/>
          <w:sz w:val="24"/>
          <w:szCs w:val="24"/>
        </w:rPr>
        <w:tab/>
        <w:t xml:space="preserve">    MLVision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o librarie din Firebase care conține instant VisonTextRecognizer, ca ajutorul ei am extras textul din imaginea cu apometru.  </w:t>
      </w:r>
    </w:p>
    <w:p w:rsidR="002F4183" w:rsidRDefault="00F702F5" w:rsidP="00BA75AB">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Această funcționalitate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utilizată pentru recunoașterea indexului la apă din </w:t>
      </w:r>
      <w:r w:rsidR="002F4183">
        <w:rPr>
          <w:rFonts w:ascii="Times New Roman" w:eastAsia="Times New Roman" w:hAnsi="Times New Roman"/>
          <w:sz w:val="24"/>
        </w:rPr>
        <w:t xml:space="preserve">imaginii încărcate de </w:t>
      </w:r>
      <w:r>
        <w:rPr>
          <w:rFonts w:ascii="Times New Roman" w:eastAsia="Times New Roman" w:hAnsi="Times New Roman"/>
          <w:sz w:val="24"/>
        </w:rPr>
        <w:t>un utilizator</w:t>
      </w:r>
      <w:r w:rsidR="002F4183">
        <w:rPr>
          <w:rFonts w:ascii="Times New Roman" w:eastAsia="Times New Roman" w:hAnsi="Times New Roman"/>
          <w:sz w:val="24"/>
        </w:rPr>
        <w:t>, identificând caracterele prezente într-o imagine și pune aceste caractere în cuvinte, permițând să se caute apoi și să se editeze conțin</w:t>
      </w:r>
      <w:r w:rsidR="00404EF4">
        <w:rPr>
          <w:rFonts w:ascii="Times New Roman" w:eastAsia="Times New Roman" w:hAnsi="Times New Roman"/>
          <w:sz w:val="24"/>
        </w:rPr>
        <w:t>utul rezultat.</w:t>
      </w:r>
    </w:p>
    <w:p w:rsidR="00404EF4" w:rsidRDefault="00404EF4" w:rsidP="00BA75AB">
      <w:pPr>
        <w:spacing w:line="0" w:lineRule="atLeast"/>
        <w:ind w:left="261" w:firstLine="720"/>
        <w:jc w:val="both"/>
        <w:rPr>
          <w:rFonts w:ascii="Times New Roman" w:eastAsia="Times New Roman" w:hAnsi="Times New Roman"/>
          <w:sz w:val="24"/>
        </w:rPr>
      </w:pPr>
      <w:r>
        <w:rPr>
          <w:rFonts w:ascii="Times New Roman" w:eastAsia="Times New Roman" w:hAnsi="Times New Roman"/>
          <w:sz w:val="24"/>
        </w:rPr>
        <w:t>Pentru a configura aplicația cu MLVision s-au urmat pașii următori:</w:t>
      </w:r>
    </w:p>
    <w:p w:rsidR="00404EF4" w:rsidRDefault="00404EF4" w:rsidP="00BA75AB">
      <w:pPr>
        <w:pStyle w:val="ListParagraph"/>
        <w:numPr>
          <w:ilvl w:val="0"/>
          <w:numId w:val="21"/>
        </w:numPr>
        <w:spacing w:line="0" w:lineRule="atLeast"/>
        <w:jc w:val="both"/>
        <w:rPr>
          <w:rFonts w:ascii="Times New Roman" w:eastAsia="Times New Roman" w:hAnsi="Times New Roman"/>
          <w:sz w:val="24"/>
        </w:rPr>
      </w:pPr>
      <w:r>
        <w:rPr>
          <w:rFonts w:ascii="Times New Roman" w:eastAsia="Times New Roman" w:hAnsi="Times New Roman"/>
          <w:sz w:val="24"/>
        </w:rPr>
        <w:t>Am adaugat pod Firebase/MLVision și am actualizat podul</w:t>
      </w:r>
    </w:p>
    <w:p w:rsidR="00404EF4" w:rsidRDefault="00404EF4" w:rsidP="00BA75AB">
      <w:pPr>
        <w:pStyle w:val="ListParagraph"/>
        <w:numPr>
          <w:ilvl w:val="0"/>
          <w:numId w:val="21"/>
        </w:numPr>
        <w:spacing w:line="0" w:lineRule="atLeast"/>
        <w:jc w:val="both"/>
        <w:rPr>
          <w:rFonts w:ascii="Times New Roman" w:eastAsia="Times New Roman" w:hAnsi="Times New Roman"/>
          <w:sz w:val="24"/>
        </w:rPr>
      </w:pPr>
      <w:r>
        <w:rPr>
          <w:rFonts w:ascii="Times New Roman" w:eastAsia="Times New Roman" w:hAnsi="Times New Roman"/>
          <w:sz w:val="24"/>
        </w:rPr>
        <w:t>Am importat Firebase in project</w:t>
      </w:r>
    </w:p>
    <w:p w:rsidR="00404EF4" w:rsidRDefault="00404EF4" w:rsidP="00BA75AB">
      <w:pPr>
        <w:pStyle w:val="ListParagraph"/>
        <w:numPr>
          <w:ilvl w:val="0"/>
          <w:numId w:val="21"/>
        </w:numPr>
        <w:spacing w:line="0" w:lineRule="atLeast"/>
        <w:jc w:val="both"/>
        <w:rPr>
          <w:rFonts w:ascii="Times New Roman" w:eastAsia="Times New Roman" w:hAnsi="Times New Roman"/>
          <w:sz w:val="24"/>
        </w:rPr>
      </w:pPr>
      <w:r>
        <w:rPr>
          <w:rFonts w:ascii="Times New Roman" w:eastAsia="Times New Roman" w:hAnsi="Times New Roman"/>
          <w:sz w:val="24"/>
        </w:rPr>
        <w:t>Am luat imagine incarcată de utilizator cu ajutorul librariei UIImagePickerController</w:t>
      </w:r>
    </w:p>
    <w:p w:rsidR="00404EF4" w:rsidRDefault="00404EF4" w:rsidP="00BA75AB">
      <w:pPr>
        <w:pStyle w:val="ListParagraph"/>
        <w:numPr>
          <w:ilvl w:val="0"/>
          <w:numId w:val="21"/>
        </w:numPr>
        <w:spacing w:line="0" w:lineRule="atLeast"/>
        <w:jc w:val="both"/>
        <w:rPr>
          <w:rFonts w:ascii="Times New Roman" w:eastAsia="Times New Roman" w:hAnsi="Times New Roman"/>
          <w:sz w:val="24"/>
        </w:rPr>
      </w:pPr>
      <w:r>
        <w:rPr>
          <w:rFonts w:ascii="Times New Roman" w:eastAsia="Times New Roman" w:hAnsi="Times New Roman"/>
          <w:sz w:val="24"/>
        </w:rPr>
        <w:t>Cu ajutorul funcției onDiviceTextRecognizer() am extras blocurile de text</w:t>
      </w:r>
    </w:p>
    <w:p w:rsidR="00404EF4" w:rsidRPr="00404EF4" w:rsidRDefault="00404EF4" w:rsidP="00BA75AB">
      <w:pPr>
        <w:pStyle w:val="ListParagraph"/>
        <w:numPr>
          <w:ilvl w:val="0"/>
          <w:numId w:val="21"/>
        </w:numPr>
        <w:spacing w:line="0" w:lineRule="atLeast"/>
        <w:jc w:val="both"/>
        <w:rPr>
          <w:rFonts w:ascii="Times New Roman" w:eastAsia="Times New Roman" w:hAnsi="Times New Roman"/>
          <w:sz w:val="24"/>
        </w:rPr>
      </w:pPr>
      <w:r>
        <w:rPr>
          <w:rFonts w:ascii="Times New Roman" w:eastAsia="Times New Roman" w:hAnsi="Times New Roman"/>
          <w:sz w:val="24"/>
        </w:rPr>
        <w:t>Am extras indexul</w:t>
      </w:r>
    </w:p>
    <w:p w:rsidR="00404EF4" w:rsidRDefault="00404EF4" w:rsidP="00BA75AB">
      <w:pPr>
        <w:spacing w:line="357" w:lineRule="auto"/>
        <w:ind w:left="260" w:right="680" w:firstLine="721"/>
        <w:jc w:val="both"/>
        <w:rPr>
          <w:rFonts w:ascii="Times New Roman" w:eastAsia="Times New Roman" w:hAnsi="Times New Roman"/>
          <w:sz w:val="24"/>
        </w:rPr>
      </w:pPr>
    </w:p>
    <w:p w:rsidR="002770DB" w:rsidRPr="003A0600" w:rsidRDefault="003A0600" w:rsidP="004E48C2">
      <w:pPr>
        <w:pStyle w:val="Heading2"/>
      </w:pPr>
      <w:bookmarkStart w:id="24" w:name="_Toc43628914"/>
      <w:r w:rsidRPr="003A0600">
        <w:t>III.1.6</w:t>
      </w:r>
      <w:r w:rsidR="002770DB" w:rsidRPr="003A0600">
        <w:t xml:space="preserve"> Încarcarea imaginii cu apometru</w:t>
      </w:r>
      <w:bookmarkEnd w:id="24"/>
    </w:p>
    <w:p w:rsidR="002770DB" w:rsidRDefault="002770DB" w:rsidP="002770DB">
      <w:pPr>
        <w:spacing w:line="0" w:lineRule="atLeast"/>
        <w:ind w:left="260"/>
        <w:rPr>
          <w:rFonts w:ascii="Times New Roman" w:eastAsia="Times New Roman" w:hAnsi="Times New Roman"/>
          <w:sz w:val="32"/>
        </w:rPr>
      </w:pPr>
    </w:p>
    <w:p w:rsidR="002770DB" w:rsidRPr="00D8480F" w:rsidRDefault="00D8480F" w:rsidP="002770DB">
      <w:pPr>
        <w:spacing w:line="0" w:lineRule="atLeast"/>
        <w:ind w:left="260"/>
        <w:rPr>
          <w:rFonts w:ascii="Times New Roman" w:eastAsia="Times New Roman" w:hAnsi="Times New Roman"/>
          <w:sz w:val="24"/>
          <w:szCs w:val="24"/>
        </w:rPr>
      </w:pPr>
      <w:r>
        <w:rPr>
          <w:rFonts w:ascii="Times New Roman" w:eastAsia="Times New Roman" w:hAnsi="Times New Roman"/>
          <w:sz w:val="32"/>
        </w:rPr>
        <w:tab/>
        <w:t xml:space="preserve">    </w:t>
      </w:r>
      <w:r>
        <w:rPr>
          <w:rFonts w:ascii="Times New Roman" w:eastAsia="Times New Roman" w:hAnsi="Times New Roman"/>
          <w:sz w:val="24"/>
          <w:szCs w:val="24"/>
        </w:rPr>
        <w:t xml:space="preserve">Pentru a trimite indexul la </w:t>
      </w:r>
      <w:proofErr w:type="gramStart"/>
      <w:r>
        <w:rPr>
          <w:rFonts w:ascii="Times New Roman" w:eastAsia="Times New Roman" w:hAnsi="Times New Roman"/>
          <w:sz w:val="24"/>
          <w:szCs w:val="24"/>
        </w:rPr>
        <w:t>apă</w:t>
      </w:r>
      <w:proofErr w:type="gramEnd"/>
      <w:r>
        <w:rPr>
          <w:rFonts w:ascii="Times New Roman" w:eastAsia="Times New Roman" w:hAnsi="Times New Roman"/>
          <w:sz w:val="24"/>
          <w:szCs w:val="24"/>
        </w:rPr>
        <w:t xml:space="preserve"> utilizatorul are posibilitatea să încarce o poză cu apometrul din care este extras indexul. Acestă funcționalitate a fost creată cu ajutorul librariei UIKit care conține UIImagePickerControllers, care permite utilizatorului </w:t>
      </w:r>
      <w:proofErr w:type="gramStart"/>
      <w:r>
        <w:rPr>
          <w:rFonts w:ascii="Times New Roman" w:eastAsia="Times New Roman" w:hAnsi="Times New Roman"/>
          <w:sz w:val="24"/>
          <w:szCs w:val="24"/>
        </w:rPr>
        <w:t>să</w:t>
      </w:r>
      <w:proofErr w:type="gramEnd"/>
      <w:r>
        <w:rPr>
          <w:rFonts w:ascii="Times New Roman" w:eastAsia="Times New Roman" w:hAnsi="Times New Roman"/>
          <w:sz w:val="24"/>
          <w:szCs w:val="24"/>
        </w:rPr>
        <w:t xml:space="preserve"> acceseze fotografiile din telefon și să selecteze una.</w:t>
      </w:r>
    </w:p>
    <w:p w:rsidR="00B57055" w:rsidRDefault="00B57055" w:rsidP="00BA75AB">
      <w:pPr>
        <w:spacing w:line="357" w:lineRule="auto"/>
        <w:ind w:left="260" w:right="680" w:firstLine="721"/>
        <w:jc w:val="both"/>
        <w:rPr>
          <w:rFonts w:ascii="Times New Roman" w:eastAsia="Times New Roman" w:hAnsi="Times New Roman"/>
          <w:sz w:val="24"/>
        </w:rPr>
      </w:pPr>
    </w:p>
    <w:p w:rsidR="00B57055" w:rsidRPr="003A0600" w:rsidRDefault="003A0600" w:rsidP="004E48C2">
      <w:pPr>
        <w:pStyle w:val="Heading2"/>
      </w:pPr>
      <w:bookmarkStart w:id="25" w:name="_Toc43628915"/>
      <w:r w:rsidRPr="003A0600">
        <w:t>III.1</w:t>
      </w:r>
      <w:r w:rsidR="004E48C2">
        <w:t>.7</w:t>
      </w:r>
      <w:r w:rsidR="00B57055" w:rsidRPr="003A0600">
        <w:t xml:space="preserve"> Objective C</w:t>
      </w:r>
      <w:bookmarkEnd w:id="25"/>
    </w:p>
    <w:p w:rsidR="00B57055" w:rsidRDefault="00B57055" w:rsidP="00B57055">
      <w:pPr>
        <w:spacing w:line="0" w:lineRule="atLeast"/>
        <w:rPr>
          <w:rFonts w:ascii="Times New Roman" w:eastAsia="Times New Roman" w:hAnsi="Times New Roman"/>
          <w:sz w:val="32"/>
        </w:rPr>
      </w:pPr>
    </w:p>
    <w:p w:rsidR="00B57055" w:rsidRDefault="00B57055" w:rsidP="003A0600">
      <w:pPr>
        <w:spacing w:line="0" w:lineRule="atLeast"/>
        <w:ind w:left="260" w:firstLine="700"/>
        <w:jc w:val="both"/>
        <w:rPr>
          <w:rFonts w:ascii="Times New Roman" w:eastAsia="Times New Roman" w:hAnsi="Times New Roman"/>
          <w:sz w:val="24"/>
          <w:szCs w:val="24"/>
        </w:rPr>
      </w:pPr>
      <w:r w:rsidRPr="00B57055">
        <w:rPr>
          <w:rFonts w:ascii="Times New Roman" w:eastAsia="Times New Roman" w:hAnsi="Times New Roman"/>
          <w:sz w:val="24"/>
          <w:szCs w:val="24"/>
        </w:rPr>
        <w:t>Am utilizat aceast</w:t>
      </w:r>
      <w:r>
        <w:rPr>
          <w:rFonts w:ascii="Times New Roman" w:eastAsia="Times New Roman" w:hAnsi="Times New Roman"/>
          <w:sz w:val="24"/>
          <w:szCs w:val="24"/>
        </w:rPr>
        <w:t xml:space="preserve">ă tehnologie pentru </w:t>
      </w:r>
      <w:proofErr w:type="gramStart"/>
      <w:r>
        <w:rPr>
          <w:rFonts w:ascii="Times New Roman" w:eastAsia="Times New Roman" w:hAnsi="Times New Roman"/>
          <w:sz w:val="24"/>
          <w:szCs w:val="24"/>
        </w:rPr>
        <w:t>a</w:t>
      </w:r>
      <w:proofErr w:type="gramEnd"/>
      <w:r>
        <w:rPr>
          <w:rFonts w:ascii="Times New Roman" w:eastAsia="Times New Roman" w:hAnsi="Times New Roman"/>
          <w:sz w:val="24"/>
          <w:szCs w:val="24"/>
        </w:rPr>
        <w:t xml:space="preserve"> oferi utilizatorului posibilitatea sa navigeze de pe pagina principală pe meniu prin a face swipe. Pentru o aplicație mobilă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mult mai ușor de folosit această funcționalitate.</w:t>
      </w:r>
    </w:p>
    <w:p w:rsidR="00B57055" w:rsidRDefault="00B57055" w:rsidP="00BA75AB">
      <w:pPr>
        <w:spacing w:line="357" w:lineRule="auto"/>
        <w:ind w:left="260" w:right="680" w:firstLine="721"/>
        <w:jc w:val="both"/>
        <w:rPr>
          <w:rFonts w:ascii="Times New Roman" w:eastAsia="Times New Roman" w:hAnsi="Times New Roman"/>
          <w:sz w:val="24"/>
        </w:rPr>
      </w:pPr>
    </w:p>
    <w:p w:rsidR="00F22A6C" w:rsidRDefault="00F22A6C" w:rsidP="00BA75AB">
      <w:pPr>
        <w:spacing w:line="357" w:lineRule="auto"/>
        <w:ind w:left="260" w:right="680" w:firstLine="721"/>
        <w:jc w:val="both"/>
        <w:rPr>
          <w:rFonts w:ascii="Times New Roman" w:eastAsia="Times New Roman" w:hAnsi="Times New Roman"/>
          <w:sz w:val="24"/>
        </w:rPr>
      </w:pPr>
    </w:p>
    <w:p w:rsidR="00F22A6C" w:rsidRPr="004E48C2" w:rsidRDefault="004E48C2" w:rsidP="004E48C2">
      <w:pPr>
        <w:pStyle w:val="Heading2"/>
      </w:pPr>
      <w:bookmarkStart w:id="26" w:name="_Toc43628916"/>
      <w:r w:rsidRPr="004E48C2">
        <w:t>III.1.8</w:t>
      </w:r>
      <w:r w:rsidR="00F22A6C" w:rsidRPr="004E48C2">
        <w:t xml:space="preserve"> Sistem de versionare</w:t>
      </w:r>
      <w:bookmarkEnd w:id="26"/>
    </w:p>
    <w:p w:rsidR="00F22A6C" w:rsidRDefault="00F22A6C" w:rsidP="00F22A6C">
      <w:pPr>
        <w:spacing w:line="193" w:lineRule="exact"/>
        <w:rPr>
          <w:rFonts w:ascii="Times New Roman" w:eastAsia="Times New Roman" w:hAnsi="Times New Roman"/>
        </w:rPr>
      </w:pPr>
    </w:p>
    <w:p w:rsidR="00F22A6C" w:rsidRDefault="00F22A6C" w:rsidP="00F22A6C">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Existând întotdeauna șansele unor probleme tehnice, pentru a nu pierde toata munca depusă la aplicație s-a ajuns la concluzia că ar fi bine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se stocheze codul sursă într-un sistem de versionare. </w:t>
      </w:r>
      <w:proofErr w:type="gramStart"/>
      <w:r>
        <w:rPr>
          <w:rFonts w:ascii="Times New Roman" w:eastAsia="Times New Roman" w:hAnsi="Times New Roman"/>
          <w:sz w:val="24"/>
        </w:rPr>
        <w:t>Acest sistem permite gestionarea versiunilor multiple a unor fișiere, precum și lucratul în paralel asupra unor fișiere.</w:t>
      </w:r>
      <w:proofErr w:type="gramEnd"/>
      <w:r>
        <w:rPr>
          <w:rFonts w:ascii="Times New Roman" w:eastAsia="Times New Roman" w:hAnsi="Times New Roman"/>
          <w:sz w:val="24"/>
        </w:rPr>
        <w:t xml:space="preserve"> Sistemele de versionare au fost concepute pentru a permite membrilor mai multor echipe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opereze modificări pe același proiect, aceste modificări urmând a fi reunite într-o noua versiune a proiectului.</w:t>
      </w:r>
    </w:p>
    <w:p w:rsidR="00F22A6C" w:rsidRDefault="00F22A6C" w:rsidP="00F22A6C">
      <w:pPr>
        <w:spacing w:line="7" w:lineRule="exact"/>
        <w:rPr>
          <w:rFonts w:ascii="Times New Roman" w:eastAsia="Times New Roman" w:hAnsi="Times New Roman"/>
        </w:rPr>
      </w:pPr>
    </w:p>
    <w:p w:rsidR="00F22A6C" w:rsidRDefault="00F22A6C" w:rsidP="00F22A6C">
      <w:pPr>
        <w:spacing w:line="0" w:lineRule="atLeast"/>
        <w:ind w:left="980"/>
        <w:rPr>
          <w:rFonts w:ascii="Times New Roman" w:eastAsia="Times New Roman" w:hAnsi="Times New Roman"/>
          <w:sz w:val="24"/>
        </w:rPr>
      </w:pPr>
      <w:r>
        <w:rPr>
          <w:rFonts w:ascii="Times New Roman" w:eastAsia="Times New Roman" w:hAnsi="Times New Roman"/>
          <w:sz w:val="24"/>
        </w:rPr>
        <w:t>Avantajele folosirii unui sistem de versionare:</w:t>
      </w:r>
    </w:p>
    <w:p w:rsidR="00F22A6C" w:rsidRDefault="00F22A6C" w:rsidP="00F22A6C">
      <w:pPr>
        <w:spacing w:line="154" w:lineRule="exact"/>
        <w:rPr>
          <w:rFonts w:ascii="Times New Roman" w:eastAsia="Times New Roman" w:hAnsi="Times New Roman"/>
        </w:rPr>
      </w:pPr>
    </w:p>
    <w:p w:rsidR="00F22A6C" w:rsidRDefault="00F22A6C" w:rsidP="00F22A6C">
      <w:pPr>
        <w:numPr>
          <w:ilvl w:val="0"/>
          <w:numId w:val="6"/>
        </w:numPr>
        <w:tabs>
          <w:tab w:val="left" w:pos="1700"/>
        </w:tabs>
        <w:spacing w:line="348" w:lineRule="auto"/>
        <w:ind w:left="1700" w:right="680" w:hanging="360"/>
        <w:rPr>
          <w:rFonts w:ascii="Times New Roman" w:eastAsia="Times New Roman" w:hAnsi="Times New Roman"/>
          <w:sz w:val="24"/>
        </w:rPr>
      </w:pPr>
      <w:r>
        <w:rPr>
          <w:rFonts w:ascii="Times New Roman" w:eastAsia="Times New Roman" w:hAnsi="Times New Roman"/>
          <w:sz w:val="24"/>
        </w:rPr>
        <w:t>Fiind salvat istoricul modificărilor, se poate reveni cu ușurința la o variantă de proiect mai veche dacă se descoperă introducerea unor defecte în ultima versiune.</w:t>
      </w:r>
    </w:p>
    <w:p w:rsidR="00F22A6C" w:rsidRDefault="00F22A6C" w:rsidP="00F22A6C">
      <w:pPr>
        <w:spacing w:line="25" w:lineRule="exact"/>
        <w:rPr>
          <w:rFonts w:ascii="Times New Roman" w:eastAsia="Times New Roman" w:hAnsi="Times New Roman"/>
          <w:sz w:val="24"/>
        </w:rPr>
      </w:pPr>
    </w:p>
    <w:p w:rsidR="00F22A6C" w:rsidRDefault="00F22A6C" w:rsidP="00F22A6C">
      <w:pPr>
        <w:numPr>
          <w:ilvl w:val="0"/>
          <w:numId w:val="6"/>
        </w:numPr>
        <w:tabs>
          <w:tab w:val="left" w:pos="1700"/>
        </w:tabs>
        <w:spacing w:line="348" w:lineRule="auto"/>
        <w:ind w:left="1700" w:right="680" w:hanging="360"/>
        <w:rPr>
          <w:rFonts w:ascii="Times New Roman" w:eastAsia="Times New Roman" w:hAnsi="Times New Roman"/>
          <w:sz w:val="24"/>
        </w:rPr>
      </w:pPr>
      <w:r>
        <w:rPr>
          <w:rFonts w:ascii="Times New Roman" w:eastAsia="Times New Roman" w:hAnsi="Times New Roman"/>
          <w:sz w:val="24"/>
        </w:rPr>
        <w:t>Utilizându-se un serviciu de hosting, codul sursă va avea mereu o copie de siguranță online</w:t>
      </w:r>
    </w:p>
    <w:p w:rsidR="00F22A6C" w:rsidRDefault="00F22A6C" w:rsidP="00F22A6C">
      <w:pPr>
        <w:spacing w:line="30" w:lineRule="exact"/>
        <w:rPr>
          <w:rFonts w:ascii="Times New Roman" w:eastAsia="Times New Roman" w:hAnsi="Times New Roman"/>
          <w:sz w:val="24"/>
        </w:rPr>
      </w:pPr>
    </w:p>
    <w:p w:rsidR="00F22A6C" w:rsidRDefault="00F22A6C" w:rsidP="00F22A6C">
      <w:pPr>
        <w:numPr>
          <w:ilvl w:val="0"/>
          <w:numId w:val="6"/>
        </w:numPr>
        <w:tabs>
          <w:tab w:val="left" w:pos="1700"/>
        </w:tabs>
        <w:spacing w:line="353" w:lineRule="auto"/>
        <w:ind w:left="1700" w:right="680" w:hanging="360"/>
        <w:jc w:val="both"/>
        <w:rPr>
          <w:rFonts w:ascii="Times New Roman" w:eastAsia="Times New Roman" w:hAnsi="Times New Roman"/>
          <w:sz w:val="24"/>
        </w:rPr>
      </w:pPr>
      <w:r>
        <w:rPr>
          <w:rFonts w:ascii="Times New Roman" w:eastAsia="Times New Roman" w:hAnsi="Times New Roman"/>
          <w:sz w:val="24"/>
        </w:rPr>
        <w:t xml:space="preserve">Dezvoltatorii proiectului vor avea mereu acces la ultima versiune a codului, făcând astfel colaborarea si sincronizarea mult mai ușoară decât în cazul trimiterii de fișiere </w:t>
      </w:r>
      <w:proofErr w:type="gramStart"/>
      <w:r>
        <w:rPr>
          <w:rFonts w:ascii="Times New Roman" w:eastAsia="Times New Roman" w:hAnsi="Times New Roman"/>
          <w:sz w:val="24"/>
        </w:rPr>
        <w:t>ce</w:t>
      </w:r>
      <w:proofErr w:type="gramEnd"/>
      <w:r>
        <w:rPr>
          <w:rFonts w:ascii="Times New Roman" w:eastAsia="Times New Roman" w:hAnsi="Times New Roman"/>
          <w:sz w:val="24"/>
        </w:rPr>
        <w:t xml:space="preserve"> conțin cod sursa.</w:t>
      </w:r>
    </w:p>
    <w:p w:rsidR="00404EF4" w:rsidRDefault="00404EF4" w:rsidP="00404EF4">
      <w:pPr>
        <w:spacing w:line="357" w:lineRule="auto"/>
        <w:ind w:right="680"/>
        <w:jc w:val="both"/>
        <w:rPr>
          <w:rFonts w:ascii="Times New Roman" w:eastAsia="Times New Roman" w:hAnsi="Times New Roman"/>
          <w:sz w:val="24"/>
        </w:rPr>
      </w:pPr>
    </w:p>
    <w:p w:rsidR="00B57055" w:rsidRDefault="00B57055" w:rsidP="00404EF4">
      <w:pPr>
        <w:spacing w:line="357" w:lineRule="auto"/>
        <w:ind w:right="680"/>
        <w:jc w:val="both"/>
        <w:rPr>
          <w:rFonts w:ascii="Times New Roman" w:eastAsia="Times New Roman" w:hAnsi="Times New Roman"/>
          <w:sz w:val="24"/>
        </w:rPr>
      </w:pPr>
    </w:p>
    <w:p w:rsidR="00B57055" w:rsidRPr="004E48C2" w:rsidRDefault="004E48C2" w:rsidP="004E48C2">
      <w:pPr>
        <w:pStyle w:val="Heading2"/>
      </w:pPr>
      <w:bookmarkStart w:id="27" w:name="_Toc43628917"/>
      <w:r w:rsidRPr="004E48C2">
        <w:t>III.1.8.1</w:t>
      </w:r>
      <w:r w:rsidR="00B57055" w:rsidRPr="004E48C2">
        <w:t xml:space="preserve"> BitBucket</w:t>
      </w:r>
      <w:bookmarkEnd w:id="27"/>
    </w:p>
    <w:p w:rsidR="00B57055" w:rsidRDefault="00B57055" w:rsidP="00B57055">
      <w:pPr>
        <w:spacing w:line="0" w:lineRule="atLeast"/>
        <w:ind w:left="260"/>
        <w:rPr>
          <w:rFonts w:ascii="Times New Roman" w:eastAsia="Times New Roman" w:hAnsi="Times New Roman"/>
          <w:sz w:val="32"/>
        </w:rPr>
      </w:pPr>
    </w:p>
    <w:p w:rsidR="00B57055" w:rsidRDefault="00B57055" w:rsidP="004357A5">
      <w:pPr>
        <w:spacing w:line="0" w:lineRule="atLeast"/>
        <w:ind w:left="260" w:firstLine="4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B57055">
        <w:rPr>
          <w:rFonts w:ascii="Times New Roman" w:eastAsia="Times New Roman" w:hAnsi="Times New Roman"/>
          <w:sz w:val="24"/>
          <w:szCs w:val="24"/>
        </w:rPr>
        <w:t xml:space="preserve">Bitbucket </w:t>
      </w:r>
      <w:proofErr w:type="gramStart"/>
      <w:r w:rsidRPr="00B57055">
        <w:rPr>
          <w:rFonts w:ascii="Times New Roman" w:eastAsia="Times New Roman" w:hAnsi="Times New Roman"/>
          <w:sz w:val="24"/>
          <w:szCs w:val="24"/>
        </w:rPr>
        <w:t>este</w:t>
      </w:r>
      <w:proofErr w:type="gramEnd"/>
      <w:r w:rsidRPr="00B57055">
        <w:rPr>
          <w:rFonts w:ascii="Times New Roman" w:eastAsia="Times New Roman" w:hAnsi="Times New Roman"/>
          <w:sz w:val="24"/>
          <w:szCs w:val="24"/>
        </w:rPr>
        <w:t xml:space="preserve"> un serviciu de găzduire a unui depozit de control al versiunilor web, deținut de Atlassian, pentru proiecte de cod sursă și dezvoltare care utilizează sisteme de control de re</w:t>
      </w:r>
      <w:r>
        <w:rPr>
          <w:rFonts w:ascii="Times New Roman" w:eastAsia="Times New Roman" w:hAnsi="Times New Roman"/>
          <w:sz w:val="24"/>
          <w:szCs w:val="24"/>
        </w:rPr>
        <w:t>vizuire Mercurial sau Git.</w:t>
      </w:r>
      <w:r w:rsidRPr="00B57055">
        <w:rPr>
          <w:rFonts w:ascii="Times New Roman" w:eastAsia="Times New Roman" w:hAnsi="Times New Roman"/>
          <w:sz w:val="24"/>
          <w:szCs w:val="24"/>
        </w:rPr>
        <w:t xml:space="preserve"> </w:t>
      </w:r>
      <w:proofErr w:type="gramStart"/>
      <w:r w:rsidRPr="00B57055">
        <w:rPr>
          <w:rFonts w:ascii="Times New Roman" w:eastAsia="Times New Roman" w:hAnsi="Times New Roman"/>
          <w:sz w:val="24"/>
          <w:szCs w:val="24"/>
        </w:rPr>
        <w:t>Bitbucket oferă atât planuri comerciale, cât și conturi gratuite.</w:t>
      </w:r>
      <w:proofErr w:type="gramEnd"/>
    </w:p>
    <w:p w:rsidR="00D8480F" w:rsidRDefault="00B57055" w:rsidP="004357A5">
      <w:pPr>
        <w:spacing w:line="0" w:lineRule="atLeast"/>
        <w:ind w:left="260" w:firstLine="460"/>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Am folosit inițial acest serviciu deoarece GitHub nu permitea incarcarea întregului proiect deoarece aveao o dimensiunea prea mare.</w:t>
      </w:r>
      <w:bookmarkStart w:id="28" w:name="page18"/>
      <w:bookmarkStart w:id="29" w:name="page19"/>
      <w:bookmarkEnd w:id="28"/>
      <w:bookmarkEnd w:id="29"/>
      <w:proofErr w:type="gramEnd"/>
    </w:p>
    <w:p w:rsidR="00D8480F" w:rsidRDefault="00D8480F" w:rsidP="00D8480F">
      <w:pPr>
        <w:spacing w:line="0" w:lineRule="atLeast"/>
        <w:ind w:left="260" w:firstLine="460"/>
        <w:rPr>
          <w:rFonts w:ascii="Times New Roman" w:eastAsia="Times New Roman" w:hAnsi="Times New Roman"/>
          <w:sz w:val="24"/>
          <w:szCs w:val="24"/>
        </w:rPr>
      </w:pPr>
    </w:p>
    <w:p w:rsidR="00D8480F" w:rsidRDefault="00D8480F" w:rsidP="00D8480F">
      <w:pPr>
        <w:spacing w:line="0" w:lineRule="atLeast"/>
        <w:ind w:left="260" w:firstLine="460"/>
        <w:rPr>
          <w:rFonts w:ascii="Times New Roman" w:eastAsia="Times New Roman" w:hAnsi="Times New Roman"/>
          <w:sz w:val="24"/>
          <w:szCs w:val="24"/>
        </w:rPr>
      </w:pPr>
    </w:p>
    <w:p w:rsidR="00F22A6C" w:rsidRPr="004E48C2" w:rsidRDefault="004E48C2" w:rsidP="004357A5">
      <w:pPr>
        <w:pStyle w:val="Heading2"/>
      </w:pPr>
      <w:bookmarkStart w:id="30" w:name="_Toc43628918"/>
      <w:r w:rsidRPr="004E48C2">
        <w:t>III.1.8.2</w:t>
      </w:r>
      <w:r w:rsidR="00F22A6C" w:rsidRPr="004E48C2">
        <w:t xml:space="preserve"> GitHub</w:t>
      </w:r>
      <w:bookmarkEnd w:id="30"/>
    </w:p>
    <w:p w:rsidR="00F22A6C" w:rsidRDefault="00F22A6C" w:rsidP="00F22A6C">
      <w:pPr>
        <w:spacing w:line="193" w:lineRule="exact"/>
        <w:rPr>
          <w:rFonts w:ascii="Times New Roman" w:eastAsia="Times New Roman" w:hAnsi="Times New Roman"/>
        </w:rPr>
      </w:pPr>
    </w:p>
    <w:p w:rsidR="00F22A6C" w:rsidRDefault="00F22A6C" w:rsidP="00F22A6C">
      <w:pPr>
        <w:spacing w:line="336"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Github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un serviciu de hosting al proiectelor git (un proiect git mai este numit și repository). </w:t>
      </w:r>
      <w:proofErr w:type="gramStart"/>
      <w:r>
        <w:rPr>
          <w:rFonts w:ascii="Times New Roman" w:eastAsia="Times New Roman" w:hAnsi="Times New Roman"/>
          <w:sz w:val="24"/>
        </w:rPr>
        <w:t>Acesta permite păstrarea unei copii a proiectului online</w:t>
      </w:r>
      <w:r>
        <w:rPr>
          <w:rFonts w:ascii="Times New Roman" w:eastAsia="Times New Roman" w:hAnsi="Times New Roman"/>
          <w:noProof/>
          <w:sz w:val="24"/>
        </w:rPr>
        <w:drawing>
          <wp:inline distT="0" distB="0" distL="0" distR="0" wp14:anchorId="1B2A845A" wp14:editId="4924340E">
            <wp:extent cx="381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 cy="180975"/>
                    </a:xfrm>
                    <a:prstGeom prst="rect">
                      <a:avLst/>
                    </a:prstGeom>
                    <a:noFill/>
                    <a:ln>
                      <a:noFill/>
                    </a:ln>
                  </pic:spPr>
                </pic:pic>
              </a:graphicData>
            </a:graphic>
          </wp:inline>
        </w:drawing>
      </w:r>
      <w:r>
        <w:rPr>
          <w:rFonts w:ascii="Times New Roman" w:eastAsia="Times New Roman" w:hAnsi="Times New Roman"/>
          <w:sz w:val="24"/>
        </w:rPr>
        <w:t>și vizualizarea tuturor fișierelor și a modificărilor aduse acestora.</w:t>
      </w:r>
      <w:proofErr w:type="gramEnd"/>
    </w:p>
    <w:p w:rsidR="00F22A6C" w:rsidRDefault="00F22A6C" w:rsidP="00F22A6C">
      <w:pPr>
        <w:spacing w:line="30" w:lineRule="exact"/>
        <w:rPr>
          <w:rFonts w:ascii="Times New Roman" w:eastAsia="Times New Roman" w:hAnsi="Times New Roman"/>
        </w:rPr>
      </w:pPr>
    </w:p>
    <w:p w:rsidR="00F22A6C" w:rsidRDefault="00F22A6C" w:rsidP="00F22A6C">
      <w:pPr>
        <w:spacing w:line="348" w:lineRule="auto"/>
        <w:ind w:left="260" w:right="680" w:firstLine="721"/>
        <w:jc w:val="both"/>
        <w:rPr>
          <w:rFonts w:ascii="Times New Roman" w:eastAsia="Times New Roman" w:hAnsi="Times New Roman"/>
          <w:sz w:val="24"/>
        </w:rPr>
      </w:pPr>
      <w:proofErr w:type="gramStart"/>
      <w:r>
        <w:rPr>
          <w:rFonts w:ascii="Times New Roman" w:eastAsia="Times New Roman" w:hAnsi="Times New Roman"/>
          <w:sz w:val="24"/>
        </w:rPr>
        <w:t>Mai multe informatii în legatură cu crearea unui nou repository se</w:t>
      </w:r>
      <w:r w:rsidR="002770DB">
        <w:rPr>
          <w:rFonts w:ascii="Times New Roman" w:eastAsia="Times New Roman" w:hAnsi="Times New Roman"/>
          <w:sz w:val="24"/>
        </w:rPr>
        <w:t xml:space="preserve"> găsesc în Anexa 1.</w:t>
      </w:r>
      <w:proofErr w:type="gramEnd"/>
    </w:p>
    <w:p w:rsidR="00F22A6C" w:rsidRDefault="00F22A6C" w:rsidP="00F22A6C">
      <w:pPr>
        <w:spacing w:line="200" w:lineRule="exact"/>
        <w:rPr>
          <w:rFonts w:ascii="Times New Roman" w:eastAsia="Times New Roman" w:hAnsi="Times New Roman"/>
        </w:rPr>
      </w:pPr>
    </w:p>
    <w:p w:rsidR="00F22A6C" w:rsidRDefault="00F22A6C" w:rsidP="00F22A6C">
      <w:pPr>
        <w:spacing w:line="229" w:lineRule="exact"/>
        <w:rPr>
          <w:rFonts w:ascii="Times New Roman" w:eastAsia="Times New Roman" w:hAnsi="Times New Roman"/>
        </w:rPr>
      </w:pPr>
    </w:p>
    <w:p w:rsidR="00F22A6C" w:rsidRPr="004E48C2" w:rsidRDefault="00F22A6C" w:rsidP="004E48C2">
      <w:pPr>
        <w:pStyle w:val="Heading2"/>
      </w:pPr>
      <w:bookmarkStart w:id="31" w:name="_Toc43628919"/>
      <w:r w:rsidRPr="004E48C2">
        <w:t>III.2-Arhitectura aplicației</w:t>
      </w:r>
      <w:bookmarkEnd w:id="31"/>
    </w:p>
    <w:p w:rsidR="00F22A6C" w:rsidRDefault="00F22A6C" w:rsidP="00F22A6C">
      <w:pPr>
        <w:spacing w:line="193" w:lineRule="exact"/>
        <w:rPr>
          <w:rFonts w:ascii="Times New Roman" w:eastAsia="Times New Roman" w:hAnsi="Times New Roman"/>
        </w:rPr>
      </w:pPr>
    </w:p>
    <w:p w:rsidR="00F22A6C" w:rsidRDefault="00F22A6C" w:rsidP="00F22A6C">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O arhitectură reprezintă setul de decizii semnificative privind organizarea unui sistem software, selectarea elementelor structurale și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interfețelor acestora prin care este compus sistemul, împreună cu comportamentul specificat în colaborările dintre elementele respective. Aceasta </w:t>
      </w:r>
      <w:proofErr w:type="gramStart"/>
      <w:r>
        <w:rPr>
          <w:rFonts w:ascii="Times New Roman" w:eastAsia="Times New Roman" w:hAnsi="Times New Roman"/>
          <w:sz w:val="24"/>
        </w:rPr>
        <w:t>va</w:t>
      </w:r>
      <w:proofErr w:type="gramEnd"/>
      <w:r>
        <w:rPr>
          <w:rFonts w:ascii="Times New Roman" w:eastAsia="Times New Roman" w:hAnsi="Times New Roman"/>
          <w:sz w:val="24"/>
        </w:rPr>
        <w:t xml:space="preserve"> putea fi aleasă după ce vor fi studiați mai mulți factori precum posibilitatea de modificare a codului, performanța cu scopul de a îmbunătăți funcționalitatea aplicației.</w:t>
      </w:r>
    </w:p>
    <w:p w:rsidR="002770DB" w:rsidRDefault="002770DB" w:rsidP="00F22A6C">
      <w:pPr>
        <w:spacing w:line="357" w:lineRule="auto"/>
        <w:ind w:left="260" w:right="680" w:firstLine="721"/>
        <w:jc w:val="both"/>
        <w:rPr>
          <w:rFonts w:ascii="Times New Roman" w:eastAsia="Times New Roman" w:hAnsi="Times New Roman"/>
          <w:sz w:val="24"/>
        </w:rPr>
      </w:pPr>
    </w:p>
    <w:p w:rsidR="00F22A6C" w:rsidRDefault="00F22A6C" w:rsidP="00F22A6C">
      <w:pPr>
        <w:spacing w:line="12" w:lineRule="exact"/>
        <w:rPr>
          <w:rFonts w:ascii="Times New Roman" w:eastAsia="Times New Roman" w:hAnsi="Times New Roman"/>
        </w:rPr>
      </w:pPr>
    </w:p>
    <w:p w:rsidR="00F22A6C" w:rsidRPr="004E48C2" w:rsidRDefault="00F22A6C" w:rsidP="004E48C2">
      <w:pPr>
        <w:pStyle w:val="Heading2"/>
      </w:pPr>
      <w:bookmarkStart w:id="32" w:name="_Toc43628920"/>
      <w:r w:rsidRPr="004E48C2">
        <w:t>III.2.2 Arhitectura pe mai multe nivele (n-tier)</w:t>
      </w:r>
      <w:bookmarkEnd w:id="32"/>
    </w:p>
    <w:p w:rsidR="00F22A6C" w:rsidRDefault="00F22A6C" w:rsidP="00F22A6C">
      <w:pPr>
        <w:spacing w:line="194" w:lineRule="exact"/>
        <w:rPr>
          <w:rFonts w:ascii="Times New Roman" w:eastAsia="Times New Roman" w:hAnsi="Times New Roman"/>
        </w:rPr>
      </w:pPr>
    </w:p>
    <w:p w:rsidR="00F22A6C" w:rsidRDefault="00F22A6C" w:rsidP="00F22A6C">
      <w:pPr>
        <w:spacing w:line="357" w:lineRule="auto"/>
        <w:ind w:left="260" w:right="680" w:firstLine="721"/>
        <w:jc w:val="both"/>
        <w:rPr>
          <w:rFonts w:ascii="Times New Roman" w:eastAsia="Times New Roman" w:hAnsi="Times New Roman"/>
          <w:sz w:val="24"/>
        </w:rPr>
      </w:pPr>
      <w:proofErr w:type="gramStart"/>
      <w:r>
        <w:rPr>
          <w:rFonts w:ascii="Times New Roman" w:eastAsia="Times New Roman" w:hAnsi="Times New Roman"/>
          <w:sz w:val="24"/>
        </w:rPr>
        <w:t>În aplicație s-a folosit o arhitectură pe trei nivele, aceasta fiind probabil una dintre cele mai cunoscute arhitecturi (n-tier).</w:t>
      </w:r>
      <w:proofErr w:type="gramEnd"/>
      <w:r>
        <w:rPr>
          <w:rFonts w:ascii="Times New Roman" w:eastAsia="Times New Roman" w:hAnsi="Times New Roman"/>
          <w:sz w:val="24"/>
        </w:rPr>
        <w:t xml:space="preserve"> S-a recurs la acest tip de arhitectură deoarece funcționalitatea este construită în jurul unei baze de date și din dorința de a separa aplicația în mai multe </w:t>
      </w:r>
      <w:proofErr w:type="gramStart"/>
      <w:r>
        <w:rPr>
          <w:rFonts w:ascii="Times New Roman" w:eastAsia="Times New Roman" w:hAnsi="Times New Roman"/>
          <w:sz w:val="24"/>
        </w:rPr>
        <w:t>nivele(</w:t>
      </w:r>
      <w:proofErr w:type="gramEnd"/>
      <w:r>
        <w:rPr>
          <w:rFonts w:ascii="Times New Roman" w:eastAsia="Times New Roman" w:hAnsi="Times New Roman"/>
          <w:sz w:val="24"/>
        </w:rPr>
        <w:t xml:space="preserve"> </w:t>
      </w:r>
      <w:r>
        <w:rPr>
          <w:rFonts w:ascii="Times New Roman" w:eastAsia="Times New Roman" w:hAnsi="Times New Roman"/>
          <w:sz w:val="24"/>
        </w:rPr>
        <w:lastRenderedPageBreak/>
        <w:t>nivelul de prezentare, nivelul de logica și nivelul de date) cu scopul de a gestiona ușor codul dintr-un nivel fă</w:t>
      </w:r>
      <w:r w:rsidR="002770DB">
        <w:rPr>
          <w:rFonts w:ascii="Times New Roman" w:eastAsia="Times New Roman" w:hAnsi="Times New Roman"/>
          <w:sz w:val="24"/>
        </w:rPr>
        <w:t>ră a afecta și celelalte nivele ca în Fig. 12.</w:t>
      </w:r>
    </w:p>
    <w:p w:rsidR="00F22A6C" w:rsidRDefault="00F22A6C" w:rsidP="00F22A6C">
      <w:pPr>
        <w:spacing w:line="2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2770DB" w:rsidP="002770DB">
      <w:pPr>
        <w:tabs>
          <w:tab w:val="left" w:pos="3360"/>
        </w:tabs>
        <w:spacing w:line="200" w:lineRule="exact"/>
        <w:rPr>
          <w:rFonts w:ascii="Times New Roman" w:eastAsia="Times New Roman" w:hAnsi="Times New Roman"/>
        </w:rPr>
      </w:pPr>
      <w:r>
        <w:rPr>
          <w:rFonts w:ascii="Times New Roman" w:eastAsia="Times New Roman" w:hAnsi="Times New Roman"/>
        </w:rPr>
        <w:tab/>
      </w: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F22A6C" w:rsidP="00F22A6C">
      <w:pPr>
        <w:spacing w:line="200" w:lineRule="exact"/>
        <w:rPr>
          <w:rFonts w:ascii="Times New Roman" w:eastAsia="Times New Roman" w:hAnsi="Times New Roman"/>
        </w:rPr>
      </w:pPr>
    </w:p>
    <w:p w:rsidR="00F22A6C" w:rsidRDefault="00D8480F" w:rsidP="00F22A6C">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0224" behindDoc="1" locked="0" layoutInCell="1" allowOverlap="1" wp14:anchorId="21FF078B" wp14:editId="4FD13510">
            <wp:simplePos x="0" y="0"/>
            <wp:positionH relativeFrom="column">
              <wp:posOffset>-111760</wp:posOffset>
            </wp:positionH>
            <wp:positionV relativeFrom="paragraph">
              <wp:posOffset>-359410</wp:posOffset>
            </wp:positionV>
            <wp:extent cx="4581525" cy="1751965"/>
            <wp:effectExtent l="0" t="0" r="9525"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1751965"/>
                    </a:xfrm>
                    <a:prstGeom prst="rect">
                      <a:avLst/>
                    </a:prstGeom>
                    <a:noFill/>
                  </pic:spPr>
                </pic:pic>
              </a:graphicData>
            </a:graphic>
            <wp14:sizeRelH relativeFrom="page">
              <wp14:pctWidth>0</wp14:pctWidth>
            </wp14:sizeRelH>
            <wp14:sizeRelV relativeFrom="page">
              <wp14:pctHeight>0</wp14:pctHeight>
            </wp14:sizeRelV>
          </wp:anchor>
        </w:drawing>
      </w:r>
    </w:p>
    <w:p w:rsidR="00F22A6C" w:rsidRDefault="00F22A6C"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2770DB" w:rsidRDefault="002770DB" w:rsidP="00F22A6C">
      <w:pPr>
        <w:spacing w:line="310" w:lineRule="exact"/>
        <w:rPr>
          <w:rFonts w:ascii="Times New Roman" w:eastAsia="Times New Roman" w:hAnsi="Times New Roman"/>
        </w:rPr>
      </w:pPr>
    </w:p>
    <w:p w:rsidR="00F22A6C" w:rsidRDefault="00F22A6C" w:rsidP="002770DB">
      <w:pPr>
        <w:spacing w:line="373" w:lineRule="auto"/>
        <w:ind w:left="260" w:right="4280" w:firstLine="2882"/>
        <w:rPr>
          <w:rFonts w:ascii="Times New Roman" w:eastAsia="Times New Roman" w:hAnsi="Times New Roman"/>
          <w:sz w:val="23"/>
        </w:rPr>
      </w:pPr>
      <w:r>
        <w:rPr>
          <w:rFonts w:ascii="Times New Roman" w:eastAsia="Times New Roman" w:hAnsi="Times New Roman"/>
          <w:sz w:val="23"/>
        </w:rPr>
        <w:t xml:space="preserve">Fig. 12 Arhitectura pe 3 nivele Figura 12 este preluată și </w:t>
      </w:r>
      <w:r w:rsidR="002770DB">
        <w:rPr>
          <w:rFonts w:ascii="Times New Roman" w:eastAsia="Times New Roman" w:hAnsi="Times New Roman"/>
          <w:sz w:val="23"/>
        </w:rPr>
        <w:t xml:space="preserve">are ca sursă următorul </w:t>
      </w:r>
      <w:proofErr w:type="gramStart"/>
      <w:r w:rsidR="002770DB">
        <w:rPr>
          <w:rFonts w:ascii="Times New Roman" w:eastAsia="Times New Roman" w:hAnsi="Times New Roman"/>
          <w:sz w:val="23"/>
        </w:rPr>
        <w:t>link[</w:t>
      </w:r>
      <w:proofErr w:type="gramEnd"/>
      <w:r w:rsidR="002770DB">
        <w:rPr>
          <w:rFonts w:ascii="Times New Roman" w:eastAsia="Times New Roman" w:hAnsi="Times New Roman"/>
          <w:sz w:val="23"/>
        </w:rPr>
        <w:t>2]</w:t>
      </w:r>
    </w:p>
    <w:p w:rsidR="002770DB" w:rsidRDefault="002770DB" w:rsidP="002770DB">
      <w:pPr>
        <w:spacing w:line="373" w:lineRule="auto"/>
        <w:ind w:left="260" w:right="4280" w:firstLine="2882"/>
        <w:rPr>
          <w:rFonts w:ascii="Times New Roman" w:eastAsia="Times New Roman" w:hAnsi="Times New Roman"/>
          <w:sz w:val="23"/>
        </w:rPr>
      </w:pPr>
    </w:p>
    <w:p w:rsidR="002F4183" w:rsidRPr="004E48C2" w:rsidRDefault="002F4183" w:rsidP="004E48C2">
      <w:pPr>
        <w:pStyle w:val="Heading2"/>
      </w:pPr>
      <w:bookmarkStart w:id="33" w:name="page20"/>
      <w:bookmarkStart w:id="34" w:name="_Toc43628921"/>
      <w:bookmarkEnd w:id="33"/>
      <w:r w:rsidRPr="004E48C2">
        <w:t>III.2.2.1 Nivelul de Logică</w:t>
      </w:r>
      <w:bookmarkEnd w:id="34"/>
    </w:p>
    <w:p w:rsidR="002F4183" w:rsidRDefault="002F4183">
      <w:pPr>
        <w:spacing w:line="193" w:lineRule="exact"/>
        <w:rPr>
          <w:rFonts w:ascii="Times New Roman" w:eastAsia="Times New Roman" w:hAnsi="Times New Roman"/>
        </w:rPr>
      </w:pPr>
    </w:p>
    <w:p w:rsidR="002F4183" w:rsidRDefault="002F4183">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Ni</w:t>
      </w:r>
      <w:r w:rsidR="00CA4B27">
        <w:rPr>
          <w:rFonts w:ascii="Times New Roman" w:eastAsia="Times New Roman" w:hAnsi="Times New Roman"/>
          <w:sz w:val="24"/>
        </w:rPr>
        <w:t xml:space="preserve">velul de logică </w:t>
      </w:r>
      <w:proofErr w:type="gramStart"/>
      <w:r w:rsidR="00CA4B27">
        <w:rPr>
          <w:rFonts w:ascii="Times New Roman" w:eastAsia="Times New Roman" w:hAnsi="Times New Roman"/>
          <w:sz w:val="24"/>
        </w:rPr>
        <w:t>este</w:t>
      </w:r>
      <w:proofErr w:type="gramEnd"/>
      <w:r w:rsidR="00CA4B27">
        <w:rPr>
          <w:rFonts w:ascii="Times New Roman" w:eastAsia="Times New Roman" w:hAnsi="Times New Roman"/>
          <w:sz w:val="24"/>
        </w:rPr>
        <w:t xml:space="preserve"> scris în swift și objective c</w:t>
      </w:r>
      <w:r>
        <w:rPr>
          <w:rFonts w:ascii="Times New Roman" w:eastAsia="Times New Roman" w:hAnsi="Times New Roman"/>
          <w:sz w:val="24"/>
        </w:rPr>
        <w:t xml:space="preserve"> și conține logica ce formează funcționalitățile de baza ale</w:t>
      </w:r>
      <w:r w:rsidR="00CA4B27">
        <w:rPr>
          <w:rFonts w:ascii="Times New Roman" w:eastAsia="Times New Roman" w:hAnsi="Times New Roman"/>
          <w:sz w:val="24"/>
        </w:rPr>
        <w:t xml:space="preserve"> aplicației. În aplicația Reader Water Meter</w:t>
      </w:r>
      <w:r>
        <w:rPr>
          <w:rFonts w:ascii="Times New Roman" w:eastAsia="Times New Roman" w:hAnsi="Times New Roman"/>
          <w:sz w:val="24"/>
        </w:rPr>
        <w:t xml:space="preserve"> acest nivel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asigurat de către multe clase controller. Aceste controllere au rolul de a gestiona cererile browserului și în funcție de acestea </w:t>
      </w:r>
      <w:proofErr w:type="gramStart"/>
      <w:r>
        <w:rPr>
          <w:rFonts w:ascii="Times New Roman" w:eastAsia="Times New Roman" w:hAnsi="Times New Roman"/>
          <w:sz w:val="24"/>
        </w:rPr>
        <w:t>va</w:t>
      </w:r>
      <w:proofErr w:type="gramEnd"/>
      <w:r>
        <w:rPr>
          <w:rFonts w:ascii="Times New Roman" w:eastAsia="Times New Roman" w:hAnsi="Times New Roman"/>
          <w:sz w:val="24"/>
        </w:rPr>
        <w:t xml:space="preserve"> furniza datele dorite de către utilizator.</w:t>
      </w:r>
    </w:p>
    <w:p w:rsidR="002F4183" w:rsidRDefault="002F4183">
      <w:pPr>
        <w:spacing w:line="15" w:lineRule="exact"/>
        <w:rPr>
          <w:rFonts w:ascii="Times New Roman" w:eastAsia="Times New Roman" w:hAnsi="Times New Roman"/>
        </w:rPr>
      </w:pPr>
    </w:p>
    <w:p w:rsidR="002F4183" w:rsidRDefault="002F4183">
      <w:pPr>
        <w:spacing w:line="357" w:lineRule="auto"/>
        <w:ind w:left="260" w:right="680" w:firstLine="721"/>
        <w:jc w:val="both"/>
        <w:rPr>
          <w:rFonts w:ascii="Times New Roman" w:eastAsia="Times New Roman" w:hAnsi="Times New Roman"/>
          <w:sz w:val="24"/>
        </w:rPr>
      </w:pPr>
      <w:proofErr w:type="gramStart"/>
      <w:r>
        <w:rPr>
          <w:rFonts w:ascii="Times New Roman" w:eastAsia="Times New Roman" w:hAnsi="Times New Roman"/>
          <w:sz w:val="24"/>
        </w:rPr>
        <w:t>Un</w:t>
      </w:r>
      <w:proofErr w:type="gramEnd"/>
      <w:r>
        <w:rPr>
          <w:rFonts w:ascii="Times New Roman" w:eastAsia="Times New Roman" w:hAnsi="Times New Roman"/>
          <w:sz w:val="24"/>
        </w:rPr>
        <w:t xml:space="preserve"> exemplu din aplicație ar fi </w:t>
      </w:r>
      <w:r w:rsidR="0096445F">
        <w:rPr>
          <w:rFonts w:ascii="Times New Roman" w:eastAsia="Times New Roman" w:hAnsi="Times New Roman"/>
          <w:sz w:val="24"/>
        </w:rPr>
        <w:t xml:space="preserve">LoginVC </w:t>
      </w:r>
      <w:r>
        <w:rPr>
          <w:rFonts w:ascii="Times New Roman" w:eastAsia="Times New Roman" w:hAnsi="Times New Roman"/>
          <w:sz w:val="24"/>
        </w:rPr>
        <w:t xml:space="preserve">ce gestionează partea de logare în aplicație a unui utilizator. Când </w:t>
      </w:r>
      <w:proofErr w:type="gramStart"/>
      <w:r>
        <w:rPr>
          <w:rFonts w:ascii="Times New Roman" w:eastAsia="Times New Roman" w:hAnsi="Times New Roman"/>
          <w:sz w:val="24"/>
        </w:rPr>
        <w:t>un</w:t>
      </w:r>
      <w:proofErr w:type="gramEnd"/>
      <w:r>
        <w:rPr>
          <w:rFonts w:ascii="Times New Roman" w:eastAsia="Times New Roman" w:hAnsi="Times New Roman"/>
          <w:sz w:val="24"/>
        </w:rPr>
        <w:t xml:space="preserve"> request de login este trimis de la user către aplicație, în metoda din controller se verifică autenticitatea datelor iar dacă totul este în regulă, se permite user</w:t>
      </w:r>
      <w:r w:rsidR="0096445F">
        <w:rPr>
          <w:rFonts w:ascii="Times New Roman" w:eastAsia="Times New Roman" w:hAnsi="Times New Roman"/>
          <w:sz w:val="24"/>
        </w:rPr>
        <w:t xml:space="preserve">ului sa intre în aplicație. </w:t>
      </w:r>
    </w:p>
    <w:p w:rsidR="0096445F" w:rsidRDefault="0096445F">
      <w:pPr>
        <w:spacing w:line="357" w:lineRule="auto"/>
        <w:ind w:left="260" w:right="680" w:firstLine="721"/>
        <w:jc w:val="both"/>
        <w:rPr>
          <w:rFonts w:ascii="Times New Roman" w:eastAsia="Times New Roman" w:hAnsi="Times New Roman"/>
          <w:sz w:val="24"/>
        </w:rPr>
      </w:pPr>
      <w:proofErr w:type="gramStart"/>
      <w:r>
        <w:rPr>
          <w:rFonts w:ascii="Times New Roman" w:eastAsia="Times New Roman" w:hAnsi="Times New Roman"/>
          <w:sz w:val="24"/>
        </w:rPr>
        <w:t>Un</w:t>
      </w:r>
      <w:proofErr w:type="gramEnd"/>
      <w:r>
        <w:rPr>
          <w:rFonts w:ascii="Times New Roman" w:eastAsia="Times New Roman" w:hAnsi="Times New Roman"/>
          <w:sz w:val="24"/>
        </w:rPr>
        <w:t xml:space="preserve"> alt exemplu ar fi ProfileVC care în urma apasării pe numele utilizatorului din pagina de meniu se populează pop up-ul cu datele acestuia, ca de exemplu: numele, adresa de email, locul de consum, și pictograma cu background-ul pe care și la setat la crearea contului.</w:t>
      </w:r>
    </w:p>
    <w:p w:rsidR="002F4183" w:rsidRDefault="002F4183">
      <w:pPr>
        <w:spacing w:line="200" w:lineRule="exact"/>
        <w:rPr>
          <w:rFonts w:ascii="Times New Roman" w:eastAsia="Times New Roman" w:hAnsi="Times New Roman"/>
        </w:rPr>
      </w:pPr>
    </w:p>
    <w:p w:rsidR="002F4183" w:rsidRDefault="002F4183" w:rsidP="0096445F">
      <w:pPr>
        <w:spacing w:line="0" w:lineRule="atLeast"/>
        <w:rPr>
          <w:rFonts w:ascii="Calibri Light" w:eastAsia="Calibri Light" w:hAnsi="Calibri Light"/>
          <w:sz w:val="48"/>
        </w:rPr>
        <w:sectPr w:rsidR="002F4183">
          <w:headerReference w:type="default" r:id="rId15"/>
          <w:footerReference w:type="default" r:id="rId16"/>
          <w:pgSz w:w="12240" w:h="15944"/>
          <w:pgMar w:top="1440" w:right="440" w:bottom="0" w:left="1440" w:header="0" w:footer="0" w:gutter="0"/>
          <w:cols w:space="0" w:equalWidth="0">
            <w:col w:w="10360"/>
          </w:cols>
          <w:docGrid w:linePitch="360"/>
        </w:sectPr>
      </w:pPr>
    </w:p>
    <w:p w:rsidR="002F4183" w:rsidRDefault="002F4183">
      <w:pPr>
        <w:spacing w:line="200" w:lineRule="exact"/>
        <w:rPr>
          <w:rFonts w:ascii="Times New Roman" w:eastAsia="Times New Roman" w:hAnsi="Times New Roman"/>
        </w:rPr>
      </w:pPr>
      <w:bookmarkStart w:id="35" w:name="page21"/>
      <w:bookmarkEnd w:id="35"/>
    </w:p>
    <w:p w:rsidR="002F4183" w:rsidRDefault="002F4183">
      <w:pPr>
        <w:spacing w:line="229" w:lineRule="exact"/>
        <w:rPr>
          <w:rFonts w:ascii="Times New Roman" w:eastAsia="Times New Roman" w:hAnsi="Times New Roman"/>
        </w:rPr>
      </w:pPr>
    </w:p>
    <w:p w:rsidR="002F4183" w:rsidRPr="004E48C2" w:rsidRDefault="002F4183" w:rsidP="004E48C2">
      <w:pPr>
        <w:pStyle w:val="Heading2"/>
      </w:pPr>
      <w:bookmarkStart w:id="36" w:name="_Toc43628922"/>
      <w:r w:rsidRPr="004E48C2">
        <w:t>III.2.2.2 Nivelul de Date</w:t>
      </w:r>
      <w:bookmarkEnd w:id="36"/>
    </w:p>
    <w:p w:rsidR="002F4183" w:rsidRDefault="002F4183">
      <w:pPr>
        <w:spacing w:line="193" w:lineRule="exact"/>
        <w:rPr>
          <w:rFonts w:ascii="Times New Roman" w:eastAsia="Times New Roman" w:hAnsi="Times New Roman"/>
        </w:rPr>
      </w:pPr>
    </w:p>
    <w:p w:rsidR="002F4183" w:rsidRDefault="002F4183">
      <w:pPr>
        <w:spacing w:line="356"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Acest nivel de arhitectura are rolul de a gestiona baza de date și de a furniza datele din aceasta. </w:t>
      </w:r>
      <w:proofErr w:type="gramStart"/>
      <w:r>
        <w:rPr>
          <w:rFonts w:ascii="Times New Roman" w:eastAsia="Times New Roman" w:hAnsi="Times New Roman"/>
          <w:sz w:val="24"/>
        </w:rPr>
        <w:t>Cuprinde baza de date/sistemul de stocare a datelor și stratul de acces la date.</w:t>
      </w:r>
      <w:proofErr w:type="gramEnd"/>
      <w:r>
        <w:rPr>
          <w:rFonts w:ascii="Times New Roman" w:eastAsia="Times New Roman" w:hAnsi="Times New Roman"/>
          <w:sz w:val="24"/>
        </w:rPr>
        <w:t xml:space="preserve"> </w:t>
      </w:r>
      <w:proofErr w:type="gramStart"/>
      <w:r>
        <w:rPr>
          <w:rFonts w:ascii="Times New Roman" w:eastAsia="Times New Roman" w:hAnsi="Times New Roman"/>
          <w:sz w:val="24"/>
        </w:rPr>
        <w:t>Exemple de altfel de sisteme sunt MySql, Oracle, PostgreSQL, Microsoft SQL Server, MongoDB, etc.</w:t>
      </w:r>
      <w:proofErr w:type="gramEnd"/>
      <w:r>
        <w:rPr>
          <w:rFonts w:ascii="Times New Roman" w:eastAsia="Times New Roman" w:hAnsi="Times New Roman"/>
          <w:sz w:val="24"/>
        </w:rPr>
        <w:t xml:space="preserve"> Acest nivel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compus la rândul lui din domeniul de date și persistenta datelor.</w:t>
      </w:r>
      <w:r w:rsidR="00F22A6C">
        <w:rPr>
          <w:rFonts w:ascii="Times New Roman" w:eastAsia="Times New Roman" w:hAnsi="Times New Roman"/>
          <w:sz w:val="24"/>
        </w:rPr>
        <w:t xml:space="preserve"> </w:t>
      </w:r>
      <w:proofErr w:type="gramStart"/>
      <w:r w:rsidR="00F22A6C">
        <w:rPr>
          <w:rFonts w:ascii="Times New Roman" w:eastAsia="Times New Roman" w:hAnsi="Times New Roman"/>
          <w:sz w:val="24"/>
        </w:rPr>
        <w:t>Pentru acestest nivel s-a folosit Firebase.</w:t>
      </w:r>
      <w:proofErr w:type="gramEnd"/>
      <w:r w:rsidR="00D8480F">
        <w:rPr>
          <w:rFonts w:ascii="Times New Roman" w:eastAsia="Times New Roman" w:hAnsi="Times New Roman"/>
          <w:sz w:val="24"/>
        </w:rPr>
        <w:t xml:space="preserve"> Am ales </w:t>
      </w:r>
      <w:proofErr w:type="gramStart"/>
      <w:r w:rsidR="00D8480F">
        <w:rPr>
          <w:rFonts w:ascii="Times New Roman" w:eastAsia="Times New Roman" w:hAnsi="Times New Roman"/>
          <w:sz w:val="24"/>
        </w:rPr>
        <w:t>să</w:t>
      </w:r>
      <w:proofErr w:type="gramEnd"/>
      <w:r w:rsidR="00D8480F">
        <w:rPr>
          <w:rFonts w:ascii="Times New Roman" w:eastAsia="Times New Roman" w:hAnsi="Times New Roman"/>
          <w:sz w:val="24"/>
        </w:rPr>
        <w:t xml:space="preserve"> folosesc Firebase deoarece la înregistrarea utiluzatorului nu mai este nevoie de validări separate doarece sunt facute de Firebase, cum ar fi adresa de email și parola. În cazul în care acestea nu sunt corecte apare </w:t>
      </w:r>
      <w:proofErr w:type="gramStart"/>
      <w:r w:rsidR="00D8480F">
        <w:rPr>
          <w:rFonts w:ascii="Times New Roman" w:eastAsia="Times New Roman" w:hAnsi="Times New Roman"/>
          <w:sz w:val="24"/>
        </w:rPr>
        <w:t>un</w:t>
      </w:r>
      <w:proofErr w:type="gramEnd"/>
      <w:r w:rsidR="00D8480F">
        <w:rPr>
          <w:rFonts w:ascii="Times New Roman" w:eastAsia="Times New Roman" w:hAnsi="Times New Roman"/>
          <w:sz w:val="24"/>
        </w:rPr>
        <w:t xml:space="preserve"> mesaj de eroare. </w:t>
      </w:r>
      <w:proofErr w:type="gramStart"/>
      <w:r w:rsidR="00D8480F">
        <w:rPr>
          <w:rFonts w:ascii="Times New Roman" w:eastAsia="Times New Roman" w:hAnsi="Times New Roman"/>
          <w:sz w:val="24"/>
        </w:rPr>
        <w:t>Un</w:t>
      </w:r>
      <w:proofErr w:type="gramEnd"/>
      <w:r w:rsidR="00D8480F">
        <w:rPr>
          <w:rFonts w:ascii="Times New Roman" w:eastAsia="Times New Roman" w:hAnsi="Times New Roman"/>
          <w:sz w:val="24"/>
        </w:rPr>
        <w:t xml:space="preserve"> alt motiv pentru care am ales această bază de date este </w:t>
      </w:r>
      <w:r w:rsidR="00F54336">
        <w:rPr>
          <w:rFonts w:ascii="Times New Roman" w:eastAsia="Times New Roman" w:hAnsi="Times New Roman"/>
          <w:sz w:val="24"/>
        </w:rPr>
        <w:t>posibilitatea de logare cu contul de Google și numarul mare de librarii pe care le pune la dispoziție, cum ar fi pentru recunoșterea textului, charts.</w:t>
      </w:r>
    </w:p>
    <w:p w:rsidR="002F4183" w:rsidRDefault="002F4183">
      <w:pPr>
        <w:spacing w:line="200" w:lineRule="exact"/>
        <w:rPr>
          <w:rFonts w:ascii="Times New Roman" w:eastAsia="Times New Roman" w:hAnsi="Times New Roman"/>
        </w:rPr>
      </w:pPr>
    </w:p>
    <w:p w:rsidR="002F4183" w:rsidRDefault="002F4183">
      <w:pPr>
        <w:spacing w:line="220" w:lineRule="exact"/>
        <w:rPr>
          <w:rFonts w:ascii="Times New Roman" w:eastAsia="Times New Roman" w:hAnsi="Times New Roman"/>
        </w:rPr>
      </w:pPr>
    </w:p>
    <w:p w:rsidR="002F4183" w:rsidRDefault="002F4183">
      <w:pPr>
        <w:spacing w:line="0" w:lineRule="atLeast"/>
        <w:ind w:left="260"/>
        <w:rPr>
          <w:rFonts w:ascii="Times New Roman" w:eastAsia="Times New Roman" w:hAnsi="Times New Roman"/>
          <w:b/>
          <w:sz w:val="24"/>
        </w:rPr>
      </w:pPr>
      <w:r>
        <w:rPr>
          <w:rFonts w:ascii="Times New Roman" w:eastAsia="Times New Roman" w:hAnsi="Times New Roman"/>
          <w:b/>
          <w:sz w:val="24"/>
        </w:rPr>
        <w:t>Domeniul de Date</w:t>
      </w:r>
    </w:p>
    <w:p w:rsidR="002F4183" w:rsidRDefault="002F4183">
      <w:pPr>
        <w:spacing w:line="149" w:lineRule="exact"/>
        <w:rPr>
          <w:rFonts w:ascii="Times New Roman" w:eastAsia="Times New Roman" w:hAnsi="Times New Roman"/>
        </w:rPr>
      </w:pPr>
    </w:p>
    <w:p w:rsidR="002F4183" w:rsidRDefault="002F4183">
      <w:pPr>
        <w:spacing w:line="0" w:lineRule="atLeast"/>
        <w:ind w:left="980"/>
        <w:rPr>
          <w:rFonts w:ascii="Times New Roman" w:eastAsia="Times New Roman" w:hAnsi="Times New Roman"/>
          <w:sz w:val="23"/>
        </w:rPr>
      </w:pPr>
      <w:r>
        <w:rPr>
          <w:rFonts w:ascii="Times New Roman" w:eastAsia="Times New Roman" w:hAnsi="Times New Roman"/>
          <w:sz w:val="23"/>
        </w:rPr>
        <w:t xml:space="preserve">Acest domeniu </w:t>
      </w:r>
      <w:proofErr w:type="gramStart"/>
      <w:r>
        <w:rPr>
          <w:rFonts w:ascii="Times New Roman" w:eastAsia="Times New Roman" w:hAnsi="Times New Roman"/>
          <w:sz w:val="23"/>
        </w:rPr>
        <w:t>este</w:t>
      </w:r>
      <w:proofErr w:type="gramEnd"/>
      <w:r>
        <w:rPr>
          <w:rFonts w:ascii="Times New Roman" w:eastAsia="Times New Roman" w:hAnsi="Times New Roman"/>
          <w:sz w:val="23"/>
        </w:rPr>
        <w:t xml:space="preserve"> compus din toate modelele ce sunt folosite pentru a genera baza de date</w:t>
      </w:r>
    </w:p>
    <w:p w:rsidR="002F4183" w:rsidRDefault="002F4183">
      <w:pPr>
        <w:spacing w:line="154" w:lineRule="exact"/>
        <w:rPr>
          <w:rFonts w:ascii="Times New Roman" w:eastAsia="Times New Roman" w:hAnsi="Times New Roman"/>
        </w:rPr>
      </w:pPr>
    </w:p>
    <w:p w:rsidR="002F4183" w:rsidRDefault="00F22A6C">
      <w:pPr>
        <w:numPr>
          <w:ilvl w:val="0"/>
          <w:numId w:val="7"/>
        </w:numPr>
        <w:tabs>
          <w:tab w:val="left" w:pos="452"/>
        </w:tabs>
        <w:spacing w:line="353" w:lineRule="auto"/>
        <w:ind w:left="260" w:right="680"/>
        <w:jc w:val="both"/>
        <w:rPr>
          <w:rFonts w:ascii="Times New Roman" w:eastAsia="Times New Roman" w:hAnsi="Times New Roman"/>
          <w:sz w:val="24"/>
        </w:rPr>
      </w:pPr>
      <w:r>
        <w:rPr>
          <w:rFonts w:ascii="Times New Roman" w:eastAsia="Times New Roman" w:hAnsi="Times New Roman"/>
          <w:sz w:val="24"/>
        </w:rPr>
        <w:t>aplicației</w:t>
      </w:r>
      <w:r w:rsidR="002F4183">
        <w:rPr>
          <w:rFonts w:ascii="Times New Roman" w:eastAsia="Times New Roman" w:hAnsi="Times New Roman"/>
          <w:sz w:val="24"/>
        </w:rPr>
        <w:t xml:space="preserve">. Fiecare model are propriile sale proprietăți </w:t>
      </w:r>
      <w:proofErr w:type="gramStart"/>
      <w:r w:rsidR="002F4183">
        <w:rPr>
          <w:rFonts w:ascii="Times New Roman" w:eastAsia="Times New Roman" w:hAnsi="Times New Roman"/>
          <w:sz w:val="24"/>
        </w:rPr>
        <w:t>ce</w:t>
      </w:r>
      <w:proofErr w:type="gramEnd"/>
      <w:r w:rsidR="002F4183">
        <w:rPr>
          <w:rFonts w:ascii="Times New Roman" w:eastAsia="Times New Roman" w:hAnsi="Times New Roman"/>
          <w:sz w:val="24"/>
        </w:rPr>
        <w:t xml:space="preserve"> vor corespunde proprietăților unei tabele din baza de date. Câteva exemple de proprietăți pentru modelul </w:t>
      </w:r>
      <w:r w:rsidR="008C5C7A">
        <w:rPr>
          <w:rFonts w:ascii="Times New Roman" w:eastAsia="Times New Roman" w:hAnsi="Times New Roman"/>
          <w:sz w:val="24"/>
        </w:rPr>
        <w:t xml:space="preserve">Profile </w:t>
      </w:r>
      <w:r w:rsidR="002F4183">
        <w:rPr>
          <w:rFonts w:ascii="Times New Roman" w:eastAsia="Times New Roman" w:hAnsi="Times New Roman"/>
          <w:sz w:val="24"/>
        </w:rPr>
        <w:t>di</w:t>
      </w:r>
      <w:r w:rsidR="008C5C7A">
        <w:rPr>
          <w:rFonts w:ascii="Times New Roman" w:eastAsia="Times New Roman" w:hAnsi="Times New Roman"/>
          <w:sz w:val="24"/>
        </w:rPr>
        <w:t>n aplicație ar fi numele, adresa de email, locul de cons</w:t>
      </w:r>
      <w:r w:rsidR="00DB1854">
        <w:rPr>
          <w:rFonts w:ascii="Times New Roman" w:eastAsia="Times New Roman" w:hAnsi="Times New Roman"/>
          <w:sz w:val="24"/>
        </w:rPr>
        <w:t>um și pictograma utilizatorului ca în Fig. 2.</w:t>
      </w:r>
    </w:p>
    <w:p w:rsidR="008C5C7A" w:rsidRDefault="008C5C7A" w:rsidP="008C5C7A">
      <w:pPr>
        <w:tabs>
          <w:tab w:val="left" w:pos="452"/>
        </w:tabs>
        <w:spacing w:line="353" w:lineRule="auto"/>
        <w:ind w:right="680"/>
        <w:jc w:val="both"/>
        <w:rPr>
          <w:rFonts w:ascii="Times New Roman" w:eastAsia="Times New Roman" w:hAnsi="Times New Roman"/>
          <w:sz w:val="24"/>
        </w:rPr>
      </w:pPr>
    </w:p>
    <w:p w:rsidR="002F4183" w:rsidRDefault="00DB1854" w:rsidP="00DB1854">
      <w:pPr>
        <w:tabs>
          <w:tab w:val="left" w:pos="452"/>
        </w:tabs>
        <w:spacing w:line="353" w:lineRule="auto"/>
        <w:ind w:right="680"/>
        <w:jc w:val="both"/>
        <w:rPr>
          <w:rFonts w:ascii="Times New Roman" w:eastAsia="Times New Roman" w:hAnsi="Times New Roman"/>
          <w:sz w:val="24"/>
        </w:rPr>
      </w:pPr>
      <w:r w:rsidRPr="00DB1854">
        <w:rPr>
          <w:rFonts w:ascii="Times New Roman" w:eastAsia="Times New Roman" w:hAnsi="Times New Roman"/>
          <w:noProof/>
          <w:sz w:val="24"/>
        </w:rPr>
        <mc:AlternateContent>
          <mc:Choice Requires="wps">
            <w:drawing>
              <wp:anchor distT="0" distB="0" distL="114300" distR="114300" simplePos="0" relativeHeight="251702272" behindDoc="0" locked="0" layoutInCell="1" allowOverlap="1" wp14:anchorId="27ED914A" wp14:editId="5FEB7BA1">
                <wp:simplePos x="0" y="0"/>
                <wp:positionH relativeFrom="column">
                  <wp:posOffset>5334000</wp:posOffset>
                </wp:positionH>
                <wp:positionV relativeFrom="paragraph">
                  <wp:posOffset>812800</wp:posOffset>
                </wp:positionV>
                <wp:extent cx="1438275" cy="49530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495300"/>
                        </a:xfrm>
                        <a:prstGeom prst="rect">
                          <a:avLst/>
                        </a:prstGeom>
                        <a:solidFill>
                          <a:srgbClr val="FFFFFF"/>
                        </a:solidFill>
                        <a:ln w="9525">
                          <a:noFill/>
                          <a:miter lim="800000"/>
                          <a:headEnd/>
                          <a:tailEnd/>
                        </a:ln>
                      </wps:spPr>
                      <wps:txbx>
                        <w:txbxContent>
                          <w:p w:rsidR="004E48C2" w:rsidRDefault="004E48C2">
                            <w:r>
                              <w:t>Fig. 2</w:t>
                            </w:r>
                          </w:p>
                          <w:p w:rsidR="004E48C2" w:rsidRDefault="004E48C2">
                            <w:r>
                              <w:t>Proprietăți din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0pt;margin-top:64pt;width:113.25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" stroked="f">
                <v:textbox>
                  <w:txbxContent>
                    <w:p w:rsidR="004E48C2" w:rsidRDefault="004E48C2">
                      <w:r>
                        <w:t>Fig. 2</w:t>
                      </w:r>
                    </w:p>
                    <w:p w:rsidR="004E48C2" w:rsidRDefault="004E48C2">
                      <w:r>
                        <w:t>Proprietăți din model</w:t>
                      </w:r>
                    </w:p>
                  </w:txbxContent>
                </v:textbox>
              </v:shape>
            </w:pict>
          </mc:Fallback>
        </mc:AlternateContent>
      </w:r>
      <w:r w:rsidR="008C5C7A">
        <w:rPr>
          <w:rFonts w:ascii="Times New Roman" w:eastAsia="Times New Roman" w:hAnsi="Times New Roman"/>
          <w:noProof/>
          <w:sz w:val="24"/>
        </w:rPr>
        <w:drawing>
          <wp:inline distT="0" distB="0" distL="0" distR="0" wp14:anchorId="67F2AEB8" wp14:editId="6425C3E0">
            <wp:extent cx="5601482" cy="2591162"/>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Model.png"/>
                    <pic:cNvPicPr/>
                  </pic:nvPicPr>
                  <pic:blipFill>
                    <a:blip r:embed="rId17">
                      <a:extLst>
                        <a:ext uri="{28A0092B-C50C-407E-A947-70E740481C1C}">
                          <a14:useLocalDpi xmlns:a14="http://schemas.microsoft.com/office/drawing/2010/main" val="0"/>
                        </a:ext>
                      </a:extLst>
                    </a:blip>
                    <a:stretch>
                      <a:fillRect/>
                    </a:stretch>
                  </pic:blipFill>
                  <pic:spPr>
                    <a:xfrm>
                      <a:off x="0" y="0"/>
                      <a:ext cx="5601482" cy="2591162"/>
                    </a:xfrm>
                    <a:prstGeom prst="rect">
                      <a:avLst/>
                    </a:prstGeom>
                  </pic:spPr>
                </pic:pic>
              </a:graphicData>
            </a:graphic>
          </wp:inline>
        </w:drawing>
      </w:r>
    </w:p>
    <w:p w:rsidR="00DB1854" w:rsidRDefault="00DB1854" w:rsidP="00DB1854">
      <w:pPr>
        <w:tabs>
          <w:tab w:val="left" w:pos="452"/>
        </w:tabs>
        <w:spacing w:line="353" w:lineRule="auto"/>
        <w:ind w:right="680"/>
        <w:jc w:val="both"/>
        <w:rPr>
          <w:rFonts w:ascii="Times New Roman" w:eastAsia="Times New Roman" w:hAnsi="Times New Roman"/>
          <w:sz w:val="24"/>
        </w:rPr>
      </w:pPr>
    </w:p>
    <w:p w:rsidR="00DB1854" w:rsidRDefault="00DB1854" w:rsidP="00DB1854">
      <w:pPr>
        <w:tabs>
          <w:tab w:val="left" w:pos="452"/>
        </w:tabs>
        <w:spacing w:line="353" w:lineRule="auto"/>
        <w:ind w:right="680"/>
        <w:jc w:val="both"/>
        <w:rPr>
          <w:rFonts w:ascii="Times New Roman" w:eastAsia="Times New Roman" w:hAnsi="Times New Roman"/>
          <w:sz w:val="24"/>
        </w:rPr>
      </w:pPr>
    </w:p>
    <w:p w:rsidR="00DB1854" w:rsidRDefault="00DB1854" w:rsidP="00DB1854">
      <w:pPr>
        <w:spacing w:line="0" w:lineRule="atLeast"/>
        <w:rPr>
          <w:rFonts w:ascii="Times New Roman" w:eastAsia="Times New Roman" w:hAnsi="Times New Roman"/>
          <w:b/>
          <w:sz w:val="32"/>
        </w:rPr>
      </w:pPr>
      <w:r>
        <w:rPr>
          <w:rFonts w:ascii="Times New Roman" w:eastAsia="Times New Roman" w:hAnsi="Times New Roman"/>
          <w:b/>
          <w:sz w:val="32"/>
        </w:rPr>
        <w:t>Structura bazei de date</w:t>
      </w:r>
    </w:p>
    <w:p w:rsidR="00DB1854" w:rsidRDefault="00DB1854" w:rsidP="00DB1854">
      <w:pPr>
        <w:spacing w:line="193" w:lineRule="exact"/>
        <w:rPr>
          <w:rFonts w:ascii="Times New Roman" w:eastAsia="Times New Roman" w:hAnsi="Times New Roman"/>
        </w:rPr>
      </w:pPr>
    </w:p>
    <w:p w:rsidR="00DB1854" w:rsidRDefault="00DB1854" w:rsidP="00A2381D">
      <w:pPr>
        <w:spacing w:line="353"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Pentru a înțelege cea mai importantă funcționalitate din aplicație, cea de trimitere a indexului la </w:t>
      </w:r>
      <w:proofErr w:type="gramStart"/>
      <w:r>
        <w:rPr>
          <w:rFonts w:ascii="Times New Roman" w:eastAsia="Times New Roman" w:hAnsi="Times New Roman"/>
          <w:sz w:val="24"/>
        </w:rPr>
        <w:t>apă</w:t>
      </w:r>
      <w:proofErr w:type="gramEnd"/>
      <w:r>
        <w:rPr>
          <w:rFonts w:ascii="Times New Roman" w:eastAsia="Times New Roman" w:hAnsi="Times New Roman"/>
          <w:sz w:val="24"/>
        </w:rPr>
        <w:t xml:space="preserve">, trebuie să știm structura bazei de date. Pentru faza de date </w:t>
      </w:r>
      <w:proofErr w:type="gramStart"/>
      <w:r>
        <w:rPr>
          <w:rFonts w:ascii="Times New Roman" w:eastAsia="Times New Roman" w:hAnsi="Times New Roman"/>
          <w:sz w:val="24"/>
        </w:rPr>
        <w:t>am</w:t>
      </w:r>
      <w:proofErr w:type="gramEnd"/>
      <w:r>
        <w:rPr>
          <w:rFonts w:ascii="Times New Roman" w:eastAsia="Times New Roman" w:hAnsi="Times New Roman"/>
          <w:sz w:val="24"/>
        </w:rPr>
        <w:t xml:space="preserve"> folosit Firebase </w:t>
      </w:r>
      <w:r>
        <w:rPr>
          <w:rFonts w:ascii="Times New Roman" w:eastAsia="Times New Roman" w:hAnsi="Times New Roman"/>
          <w:sz w:val="24"/>
        </w:rPr>
        <w:lastRenderedPageBreak/>
        <w:t>unde am creeat două colectii. Colecția users care conține numele, locul de consum, pretul la apă, gen, data la care a fost creeat contul, iar pentru utilizatorii care sunt inregistrați pe baza formularului se mai adaugă și codurile(r</w:t>
      </w:r>
      <w:proofErr w:type="gramStart"/>
      <w:r>
        <w:rPr>
          <w:rFonts w:ascii="Times New Roman" w:eastAsia="Times New Roman" w:hAnsi="Times New Roman"/>
          <w:sz w:val="24"/>
        </w:rPr>
        <w:t>,g,b</w:t>
      </w:r>
      <w:proofErr w:type="gramEnd"/>
      <w:r>
        <w:rPr>
          <w:rFonts w:ascii="Times New Roman" w:eastAsia="Times New Roman" w:hAnsi="Times New Roman"/>
          <w:sz w:val="24"/>
        </w:rPr>
        <w:t xml:space="preserve">) culorilor. </w:t>
      </w:r>
      <w:proofErr w:type="gramStart"/>
      <w:r>
        <w:rPr>
          <w:rFonts w:ascii="Times New Roman" w:eastAsia="Times New Roman" w:hAnsi="Times New Roman"/>
          <w:sz w:val="24"/>
        </w:rPr>
        <w:t>Aceste coduri sunt utilizate in generarea culorii de la pictograma profilului.</w:t>
      </w:r>
      <w:proofErr w:type="gramEnd"/>
      <w:r>
        <w:rPr>
          <w:rFonts w:ascii="Times New Roman" w:eastAsia="Times New Roman" w:hAnsi="Times New Roman"/>
          <w:sz w:val="24"/>
        </w:rPr>
        <w:t xml:space="preserve"> Colecția indexes conține indexul pe care utilizatorul îl încarcă înainte de a trimite primul index, un vector de date în care sunt stocate lunile aferente consumului, un vector de costuri de tip numeric care reprezintă valoarea de plată a fiecarei luni și istoricul indecșilor încarcați, iar fiecărui index îi este asociat data încarcării. </w:t>
      </w:r>
      <w:proofErr w:type="gramStart"/>
      <w:r>
        <w:rPr>
          <w:rFonts w:ascii="Times New Roman" w:eastAsia="Times New Roman" w:hAnsi="Times New Roman"/>
          <w:sz w:val="24"/>
        </w:rPr>
        <w:t>Aceste două colecții sunt legate prin id-ul utilizatorului.</w:t>
      </w:r>
      <w:proofErr w:type="gramEnd"/>
    </w:p>
    <w:p w:rsidR="00F54336" w:rsidRDefault="00DB1854" w:rsidP="00DB1854">
      <w:pPr>
        <w:tabs>
          <w:tab w:val="left" w:pos="452"/>
        </w:tabs>
        <w:spacing w:line="353" w:lineRule="auto"/>
        <w:ind w:right="68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17D84BF5" wp14:editId="5FE6B8D7">
            <wp:extent cx="4343400" cy="24387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8">
                      <a:extLst>
                        <a:ext uri="{28A0092B-C50C-407E-A947-70E740481C1C}">
                          <a14:useLocalDpi xmlns:a14="http://schemas.microsoft.com/office/drawing/2010/main" val="0"/>
                        </a:ext>
                      </a:extLst>
                    </a:blip>
                    <a:stretch>
                      <a:fillRect/>
                    </a:stretch>
                  </pic:blipFill>
                  <pic:spPr>
                    <a:xfrm>
                      <a:off x="0" y="0"/>
                      <a:ext cx="4342534" cy="2438275"/>
                    </a:xfrm>
                    <a:prstGeom prst="rect">
                      <a:avLst/>
                    </a:prstGeom>
                  </pic:spPr>
                </pic:pic>
              </a:graphicData>
            </a:graphic>
          </wp:inline>
        </w:drawing>
      </w:r>
    </w:p>
    <w:p w:rsidR="00F54336" w:rsidRPr="00F54336" w:rsidRDefault="00F54336" w:rsidP="00F54336">
      <w:pPr>
        <w:rPr>
          <w:rFonts w:ascii="Times New Roman" w:eastAsia="Times New Roman" w:hAnsi="Times New Roman"/>
          <w:sz w:val="24"/>
        </w:rPr>
      </w:pPr>
    </w:p>
    <w:p w:rsidR="002F4183" w:rsidRPr="004E48C2" w:rsidRDefault="002F4183" w:rsidP="004E48C2">
      <w:pPr>
        <w:pStyle w:val="Heading2"/>
      </w:pPr>
      <w:bookmarkStart w:id="37" w:name="page22"/>
      <w:bookmarkStart w:id="38" w:name="_Toc43628923"/>
      <w:bookmarkEnd w:id="37"/>
      <w:r w:rsidRPr="004E48C2">
        <w:t>III.2.2.3 Nivelul de Prezentare</w:t>
      </w:r>
      <w:bookmarkEnd w:id="38"/>
    </w:p>
    <w:p w:rsidR="002F4183" w:rsidRDefault="002F4183">
      <w:pPr>
        <w:spacing w:line="194" w:lineRule="exact"/>
        <w:rPr>
          <w:rFonts w:ascii="Times New Roman" w:eastAsia="Times New Roman" w:hAnsi="Times New Roman"/>
        </w:rPr>
      </w:pPr>
    </w:p>
    <w:p w:rsidR="002F4183" w:rsidRPr="00CA4B27" w:rsidRDefault="002F4183" w:rsidP="00CA4B27">
      <w:pPr>
        <w:spacing w:line="348"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Nivelul de prezentare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stratul de front end din arhitectura pe trei nivele și constă în interfața cu utilizatorul. Această interfața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ceea ce vede utilizat</w:t>
      </w:r>
      <w:r w:rsidR="00CA4B27">
        <w:rPr>
          <w:rFonts w:ascii="Times New Roman" w:eastAsia="Times New Roman" w:hAnsi="Times New Roman"/>
          <w:sz w:val="24"/>
        </w:rPr>
        <w:t>orul și cu ce interacționează</w:t>
      </w:r>
      <w:bookmarkStart w:id="39" w:name="page23"/>
      <w:bookmarkEnd w:id="39"/>
      <w:r w:rsidR="00CA4B27">
        <w:rPr>
          <w:rFonts w:ascii="Times New Roman" w:eastAsia="Times New Roman" w:hAnsi="Times New Roman"/>
          <w:sz w:val="24"/>
        </w:rPr>
        <w:t xml:space="preserve"> </w:t>
      </w:r>
      <w:r>
        <w:rPr>
          <w:rFonts w:ascii="Times New Roman" w:eastAsia="Times New Roman" w:hAnsi="Times New Roman"/>
          <w:sz w:val="23"/>
        </w:rPr>
        <w:t>acesta. Aici intră informațiile introduse de utilizator, iar acest nivel se comportă ca o interfața între nivelul de date și utilizator, transmițând diferitele acțiuni ale utilizatorului către nivelul logic.</w:t>
      </w:r>
    </w:p>
    <w:p w:rsidR="002F4183" w:rsidRDefault="002F4183">
      <w:pPr>
        <w:spacing w:line="4" w:lineRule="exact"/>
        <w:rPr>
          <w:rFonts w:ascii="Times New Roman" w:eastAsia="Times New Roman" w:hAnsi="Times New Roman"/>
        </w:rPr>
      </w:pPr>
    </w:p>
    <w:p w:rsidR="002F4183" w:rsidRPr="00DF18CD" w:rsidRDefault="002F4183" w:rsidP="00DF18CD">
      <w:pPr>
        <w:spacing w:line="356"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Acest nivel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w:t>
      </w:r>
      <w:r w:rsidR="00CA4B27">
        <w:rPr>
          <w:rFonts w:ascii="Times New Roman" w:eastAsia="Times New Roman" w:hAnsi="Times New Roman"/>
          <w:sz w:val="24"/>
        </w:rPr>
        <w:t>creat cu ajutorul storyboard-ului.</w:t>
      </w:r>
    </w:p>
    <w:p w:rsidR="002F4183" w:rsidRDefault="002F4183">
      <w:pPr>
        <w:spacing w:line="20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37" w:lineRule="exact"/>
        <w:rPr>
          <w:rFonts w:ascii="Times New Roman" w:eastAsia="Times New Roman" w:hAnsi="Times New Roman"/>
        </w:rPr>
      </w:pPr>
    </w:p>
    <w:p w:rsidR="002F4183" w:rsidRPr="004E48C2" w:rsidRDefault="002F4183" w:rsidP="004E48C2">
      <w:pPr>
        <w:pStyle w:val="Heading2"/>
      </w:pPr>
      <w:bookmarkStart w:id="40" w:name="_Toc43628924"/>
      <w:r w:rsidRPr="004E48C2">
        <w:t>III.3-Prezentarea generala a aplicației</w:t>
      </w:r>
      <w:bookmarkEnd w:id="40"/>
    </w:p>
    <w:p w:rsidR="002F4183" w:rsidRDefault="002F4183">
      <w:pPr>
        <w:spacing w:line="193" w:lineRule="exact"/>
        <w:rPr>
          <w:rFonts w:ascii="Times New Roman" w:eastAsia="Times New Roman" w:hAnsi="Times New Roman"/>
        </w:rPr>
      </w:pPr>
    </w:p>
    <w:p w:rsidR="002F4183" w:rsidRPr="00D14512" w:rsidRDefault="002F4183" w:rsidP="00D14512">
      <w:pPr>
        <w:spacing w:line="353"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Aceasta aplicație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reprezentată de o parte d</w:t>
      </w:r>
      <w:r w:rsidR="00DF18CD">
        <w:rPr>
          <w:rFonts w:ascii="Times New Roman" w:eastAsia="Times New Roman" w:hAnsi="Times New Roman"/>
          <w:sz w:val="24"/>
        </w:rPr>
        <w:t>e back-end construită în Swift</w:t>
      </w:r>
      <w:r>
        <w:rPr>
          <w:rFonts w:ascii="Times New Roman" w:eastAsia="Times New Roman" w:hAnsi="Times New Roman"/>
          <w:sz w:val="24"/>
        </w:rPr>
        <w:t xml:space="preserve"> și o parte</w:t>
      </w:r>
      <w:r w:rsidR="00DF18CD">
        <w:rPr>
          <w:rFonts w:ascii="Times New Roman" w:eastAsia="Times New Roman" w:hAnsi="Times New Roman"/>
          <w:sz w:val="24"/>
        </w:rPr>
        <w:t xml:space="preserve"> de front-end construită în Storyboard</w:t>
      </w:r>
      <w:r>
        <w:rPr>
          <w:rFonts w:ascii="Times New Roman" w:eastAsia="Times New Roman" w:hAnsi="Times New Roman"/>
          <w:sz w:val="24"/>
        </w:rPr>
        <w:t xml:space="preserve">. Scopul ei principal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cel de a oferi o modalit</w:t>
      </w:r>
      <w:r w:rsidR="00DF18CD">
        <w:rPr>
          <w:rFonts w:ascii="Times New Roman" w:eastAsia="Times New Roman" w:hAnsi="Times New Roman"/>
          <w:sz w:val="24"/>
        </w:rPr>
        <w:t>ate cât mai simplă pentru a trimite indexul la apă</w:t>
      </w:r>
      <w:r>
        <w:rPr>
          <w:rFonts w:ascii="Times New Roman" w:eastAsia="Times New Roman" w:hAnsi="Times New Roman"/>
          <w:sz w:val="24"/>
        </w:rPr>
        <w:t xml:space="preserve"> o</w:t>
      </w:r>
      <w:r w:rsidR="00DF18CD">
        <w:rPr>
          <w:rFonts w:ascii="Times New Roman" w:eastAsia="Times New Roman" w:hAnsi="Times New Roman"/>
          <w:sz w:val="24"/>
        </w:rPr>
        <w:t>nline și de a evita deplasarea până la asociație</w:t>
      </w:r>
      <w:r w:rsidR="00D14512">
        <w:rPr>
          <w:rFonts w:ascii="Times New Roman" w:eastAsia="Times New Roman" w:hAnsi="Times New Roman"/>
          <w:sz w:val="24"/>
        </w:rPr>
        <w:t>.</w:t>
      </w:r>
    </w:p>
    <w:p w:rsidR="002F4183" w:rsidRDefault="002F4183">
      <w:pPr>
        <w:spacing w:line="229" w:lineRule="exact"/>
        <w:rPr>
          <w:rFonts w:ascii="Times New Roman" w:eastAsia="Times New Roman" w:hAnsi="Times New Roman"/>
        </w:rPr>
      </w:pPr>
    </w:p>
    <w:p w:rsidR="00F54336" w:rsidRDefault="00F54336">
      <w:pPr>
        <w:spacing w:line="229" w:lineRule="exact"/>
        <w:rPr>
          <w:rFonts w:ascii="Times New Roman" w:eastAsia="Times New Roman" w:hAnsi="Times New Roman"/>
        </w:rPr>
      </w:pPr>
    </w:p>
    <w:p w:rsidR="00F54336" w:rsidRDefault="00F54336">
      <w:pPr>
        <w:spacing w:line="229" w:lineRule="exact"/>
        <w:rPr>
          <w:rFonts w:ascii="Times New Roman" w:eastAsia="Times New Roman" w:hAnsi="Times New Roman"/>
        </w:rPr>
      </w:pPr>
    </w:p>
    <w:p w:rsidR="00F54336" w:rsidRDefault="00F54336">
      <w:pPr>
        <w:spacing w:line="229" w:lineRule="exact"/>
        <w:rPr>
          <w:rFonts w:ascii="Times New Roman" w:eastAsia="Times New Roman" w:hAnsi="Times New Roman"/>
        </w:rPr>
      </w:pPr>
    </w:p>
    <w:p w:rsidR="00F54336" w:rsidRDefault="00F54336">
      <w:pPr>
        <w:spacing w:line="229" w:lineRule="exact"/>
        <w:rPr>
          <w:rFonts w:ascii="Times New Roman" w:eastAsia="Times New Roman" w:hAnsi="Times New Roman"/>
        </w:rPr>
      </w:pPr>
    </w:p>
    <w:p w:rsidR="00F54336" w:rsidRDefault="00F54336">
      <w:pPr>
        <w:spacing w:line="229" w:lineRule="exact"/>
        <w:rPr>
          <w:rFonts w:ascii="Times New Roman" w:eastAsia="Times New Roman" w:hAnsi="Times New Roman"/>
        </w:rPr>
      </w:pPr>
    </w:p>
    <w:p w:rsidR="00DF18CD" w:rsidRPr="004E48C2" w:rsidRDefault="002F4183" w:rsidP="004E48C2">
      <w:pPr>
        <w:pStyle w:val="Heading2"/>
      </w:pPr>
      <w:bookmarkStart w:id="41" w:name="_Toc43628925"/>
      <w:r w:rsidRPr="004E48C2">
        <w:lastRenderedPageBreak/>
        <w:t>III.3.1 Desfășurarea aplicației</w:t>
      </w:r>
      <w:bookmarkEnd w:id="41"/>
    </w:p>
    <w:p w:rsidR="00DF18CD" w:rsidRDefault="00DF18CD" w:rsidP="00DF18CD">
      <w:pPr>
        <w:spacing w:line="348" w:lineRule="auto"/>
        <w:ind w:right="680"/>
        <w:jc w:val="both"/>
        <w:rPr>
          <w:rFonts w:ascii="Times New Roman" w:eastAsia="Times New Roman" w:hAnsi="Times New Roman"/>
          <w:sz w:val="24"/>
        </w:rPr>
      </w:pPr>
    </w:p>
    <w:p w:rsidR="002F4183" w:rsidRDefault="00C85A5C">
      <w:pPr>
        <w:spacing w:line="348"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Reader </w:t>
      </w:r>
      <w:r w:rsidR="00DF18CD">
        <w:rPr>
          <w:rFonts w:ascii="Times New Roman" w:eastAsia="Times New Roman" w:hAnsi="Times New Roman"/>
          <w:sz w:val="24"/>
        </w:rPr>
        <w:t>Water Meter</w:t>
      </w:r>
      <w:r w:rsidR="002F4183">
        <w:rPr>
          <w:rFonts w:ascii="Times New Roman" w:eastAsia="Times New Roman" w:hAnsi="Times New Roman"/>
          <w:sz w:val="24"/>
        </w:rPr>
        <w:t xml:space="preserve"> </w:t>
      </w:r>
      <w:proofErr w:type="gramStart"/>
      <w:r w:rsidR="002F4183">
        <w:rPr>
          <w:rFonts w:ascii="Times New Roman" w:eastAsia="Times New Roman" w:hAnsi="Times New Roman"/>
          <w:sz w:val="24"/>
        </w:rPr>
        <w:t>este</w:t>
      </w:r>
      <w:proofErr w:type="gramEnd"/>
      <w:r w:rsidR="002F4183">
        <w:rPr>
          <w:rFonts w:ascii="Times New Roman" w:eastAsia="Times New Roman" w:hAnsi="Times New Roman"/>
          <w:sz w:val="24"/>
        </w:rPr>
        <w:t xml:space="preserve"> o aplicație ce </w:t>
      </w:r>
      <w:r w:rsidR="00DF18CD">
        <w:rPr>
          <w:rFonts w:ascii="Times New Roman" w:eastAsia="Times New Roman" w:hAnsi="Times New Roman"/>
          <w:sz w:val="24"/>
        </w:rPr>
        <w:t>necesită logare utilizând una din cele două variante, prima este crearea unui cont folosind pagina de înregistrare și a doua cu contul de Google.</w:t>
      </w:r>
    </w:p>
    <w:p w:rsidR="002F4183" w:rsidRDefault="002F4183">
      <w:pPr>
        <w:spacing w:line="26" w:lineRule="exact"/>
        <w:rPr>
          <w:rFonts w:ascii="Times New Roman" w:eastAsia="Times New Roman" w:hAnsi="Times New Roman"/>
        </w:rPr>
      </w:pPr>
    </w:p>
    <w:p w:rsidR="002F4183" w:rsidRDefault="002F4183">
      <w:pPr>
        <w:spacing w:line="355"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Atunci când </w:t>
      </w:r>
      <w:proofErr w:type="gramStart"/>
      <w:r>
        <w:rPr>
          <w:rFonts w:ascii="Times New Roman" w:eastAsia="Times New Roman" w:hAnsi="Times New Roman"/>
          <w:sz w:val="24"/>
        </w:rPr>
        <w:t>un</w:t>
      </w:r>
      <w:proofErr w:type="gramEnd"/>
      <w:r>
        <w:rPr>
          <w:rFonts w:ascii="Times New Roman" w:eastAsia="Times New Roman" w:hAnsi="Times New Roman"/>
          <w:sz w:val="24"/>
        </w:rPr>
        <w:t xml:space="preserve"> nou utilizator va dori să folosească aplicația, el va fi întâmpinat de prima pagină, unde i se va sugera să se înregistreze. În cazul în care acesta </w:t>
      </w:r>
      <w:proofErr w:type="gramStart"/>
      <w:r>
        <w:rPr>
          <w:rFonts w:ascii="Times New Roman" w:eastAsia="Times New Roman" w:hAnsi="Times New Roman"/>
          <w:sz w:val="24"/>
        </w:rPr>
        <w:t>va</w:t>
      </w:r>
      <w:proofErr w:type="gramEnd"/>
      <w:r>
        <w:rPr>
          <w:rFonts w:ascii="Times New Roman" w:eastAsia="Times New Roman" w:hAnsi="Times New Roman"/>
          <w:sz w:val="24"/>
        </w:rPr>
        <w:t xml:space="preserve"> avea deja creat un cont, se va loga în aplicație.</w:t>
      </w:r>
    </w:p>
    <w:p w:rsidR="002F4183" w:rsidRDefault="002F4183">
      <w:pPr>
        <w:spacing w:line="222" w:lineRule="exact"/>
        <w:rPr>
          <w:rFonts w:ascii="Times New Roman" w:eastAsia="Times New Roman" w:hAnsi="Times New Roman"/>
        </w:rPr>
      </w:pPr>
    </w:p>
    <w:p w:rsidR="002770DB" w:rsidRPr="004E48C2" w:rsidRDefault="002F4183" w:rsidP="004E48C2">
      <w:pPr>
        <w:pStyle w:val="Heading2"/>
      </w:pPr>
      <w:bookmarkStart w:id="42" w:name="_Toc43628926"/>
      <w:r w:rsidRPr="004E48C2">
        <w:t>III.3.2 Înregi</w:t>
      </w:r>
      <w:r w:rsidR="002770DB" w:rsidRPr="004E48C2">
        <w:t>strarea și logarea în aplicație</w:t>
      </w:r>
      <w:bookmarkEnd w:id="42"/>
    </w:p>
    <w:p w:rsidR="004E48C2" w:rsidRDefault="004E48C2" w:rsidP="002770DB">
      <w:pPr>
        <w:spacing w:line="0" w:lineRule="atLeast"/>
        <w:ind w:left="260"/>
        <w:rPr>
          <w:rFonts w:ascii="Times New Roman" w:eastAsia="Times New Roman" w:hAnsi="Times New Roman"/>
          <w:sz w:val="32"/>
        </w:rPr>
      </w:pPr>
    </w:p>
    <w:p w:rsidR="002770DB" w:rsidRDefault="00DF18CD" w:rsidP="002770DB">
      <w:pPr>
        <w:spacing w:line="0" w:lineRule="atLeast"/>
        <w:rPr>
          <w:rFonts w:ascii="Calibri Light" w:eastAsia="Calibri Light" w:hAnsi="Calibri Light"/>
          <w:sz w:val="47"/>
        </w:rPr>
      </w:pPr>
      <w:r w:rsidRPr="00DF18CD">
        <w:rPr>
          <w:rFonts w:ascii="Calibri Light" w:eastAsia="Calibri Light" w:hAnsi="Calibri Light"/>
          <w:noProof/>
          <w:sz w:val="47"/>
        </w:rPr>
        <mc:AlternateContent>
          <mc:Choice Requires="wps">
            <w:drawing>
              <wp:anchor distT="0" distB="0" distL="114300" distR="114300" simplePos="0" relativeHeight="251671552" behindDoc="0" locked="0" layoutInCell="1" allowOverlap="1" wp14:anchorId="314DEAD8" wp14:editId="15373909">
                <wp:simplePos x="0" y="0"/>
                <wp:positionH relativeFrom="column">
                  <wp:posOffset>3394075</wp:posOffset>
                </wp:positionH>
                <wp:positionV relativeFrom="paragraph">
                  <wp:posOffset>914400</wp:posOffset>
                </wp:positionV>
                <wp:extent cx="857250" cy="7810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781050"/>
                        </a:xfrm>
                        <a:prstGeom prst="rect">
                          <a:avLst/>
                        </a:prstGeom>
                        <a:solidFill>
                          <a:schemeClr val="bg1"/>
                        </a:solidFill>
                        <a:ln w="9525">
                          <a:noFill/>
                          <a:miter lim="800000"/>
                          <a:headEnd/>
                          <a:tailEnd/>
                        </a:ln>
                      </wps:spPr>
                      <wps:txbx>
                        <w:txbxContent>
                          <w:p w:rsidR="004E48C2" w:rsidRPr="00DF18CD" w:rsidRDefault="004E48C2" w:rsidP="00DF18CD">
                            <w:pPr>
                              <w:rPr>
                                <w:lang w:val="ro-RO"/>
                              </w:rPr>
                            </w:pPr>
                            <w:r>
                              <w:rPr>
                                <w:lang w:val="ro-RO"/>
                              </w:rPr>
                              <w:t>Fig. 10 Înregistrarea unui utilizator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7.25pt;margin-top:1in;width:67.5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" fillcolor="white [3212]" stroked="f">
                <v:textbox>
                  <w:txbxContent>
                    <w:p w:rsidR="004E48C2" w:rsidRPr="00DF18CD" w:rsidRDefault="004E48C2" w:rsidP="00DF18CD">
                      <w:pPr>
                        <w:rPr>
                          <w:lang w:val="ro-RO"/>
                        </w:rPr>
                      </w:pPr>
                      <w:r>
                        <w:rPr>
                          <w:lang w:val="ro-RO"/>
                        </w:rPr>
                        <w:t>Fig. 10 Înregistrarea unui utilizator</w:t>
                      </w:r>
                    </w:p>
                  </w:txbxContent>
                </v:textbox>
              </v:shape>
            </w:pict>
          </mc:Fallback>
        </mc:AlternateContent>
      </w:r>
      <w:r>
        <w:rPr>
          <w:rFonts w:ascii="Calibri Light" w:eastAsia="Calibri Light" w:hAnsi="Calibri Light"/>
          <w:sz w:val="47"/>
        </w:rPr>
        <w:tab/>
      </w:r>
      <w:r w:rsidR="002770DB">
        <w:rPr>
          <w:rFonts w:ascii="Times New Roman" w:eastAsia="Times New Roman" w:hAnsi="Times New Roman"/>
          <w:noProof/>
        </w:rPr>
        <w:drawing>
          <wp:inline distT="0" distB="0" distL="0" distR="0" wp14:anchorId="0293DC93" wp14:editId="7D819FC2">
            <wp:extent cx="1162050" cy="23095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7180" cy="2319733"/>
                    </a:xfrm>
                    <a:prstGeom prst="rect">
                      <a:avLst/>
                    </a:prstGeom>
                    <a:noFill/>
                  </pic:spPr>
                </pic:pic>
              </a:graphicData>
            </a:graphic>
          </wp:inline>
        </w:drawing>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r>
        <w:rPr>
          <w:rFonts w:ascii="Calibri Light" w:eastAsia="Calibri Light" w:hAnsi="Calibri Light"/>
          <w:sz w:val="47"/>
        </w:rPr>
        <w:tab/>
      </w:r>
      <w:bookmarkStart w:id="43" w:name="page24"/>
      <w:bookmarkEnd w:id="43"/>
    </w:p>
    <w:p w:rsidR="002770DB" w:rsidRDefault="002770DB" w:rsidP="002770DB">
      <w:pPr>
        <w:spacing w:line="0" w:lineRule="atLeast"/>
        <w:jc w:val="both"/>
        <w:rPr>
          <w:rFonts w:ascii="Calibri Light" w:eastAsia="Calibri Light" w:hAnsi="Calibri Light"/>
          <w:sz w:val="47"/>
        </w:rPr>
      </w:pPr>
    </w:p>
    <w:p w:rsidR="002F4183" w:rsidRPr="00D14512" w:rsidRDefault="00DF18CD" w:rsidP="002770DB">
      <w:pPr>
        <w:spacing w:line="0" w:lineRule="atLeast"/>
        <w:ind w:firstLine="720"/>
        <w:jc w:val="both"/>
        <w:rPr>
          <w:rFonts w:ascii="Times New Roman" w:eastAsia="Times New Roman" w:hAnsi="Times New Roman"/>
          <w:sz w:val="24"/>
        </w:rPr>
      </w:pPr>
      <w:proofErr w:type="gramStart"/>
      <w:r>
        <w:rPr>
          <w:rFonts w:ascii="Times New Roman" w:eastAsia="Times New Roman" w:hAnsi="Times New Roman"/>
          <w:sz w:val="24"/>
        </w:rPr>
        <w:t>Figura 10</w:t>
      </w:r>
      <w:r w:rsidR="002F4183">
        <w:rPr>
          <w:rFonts w:ascii="Times New Roman" w:eastAsia="Times New Roman" w:hAnsi="Times New Roman"/>
          <w:sz w:val="24"/>
        </w:rPr>
        <w:t xml:space="preserve"> reprezintă modalitatea de înregistrare p</w:t>
      </w:r>
      <w:r>
        <w:rPr>
          <w:rFonts w:ascii="Times New Roman" w:eastAsia="Times New Roman" w:hAnsi="Times New Roman"/>
          <w:sz w:val="24"/>
        </w:rPr>
        <w:t>entru utilizatori</w:t>
      </w:r>
      <w:r w:rsidR="002F4183">
        <w:rPr>
          <w:rFonts w:ascii="Times New Roman" w:eastAsia="Times New Roman" w:hAnsi="Times New Roman"/>
          <w:sz w:val="24"/>
        </w:rPr>
        <w:t>.</w:t>
      </w:r>
      <w:proofErr w:type="gramEnd"/>
      <w:r w:rsidR="002F4183">
        <w:rPr>
          <w:rFonts w:ascii="Times New Roman" w:eastAsia="Times New Roman" w:hAnsi="Times New Roman"/>
          <w:sz w:val="24"/>
        </w:rPr>
        <w:t xml:space="preserve"> Principalul avantaj al util</w:t>
      </w:r>
      <w:r>
        <w:rPr>
          <w:rFonts w:ascii="Times New Roman" w:eastAsia="Times New Roman" w:hAnsi="Times New Roman"/>
          <w:sz w:val="24"/>
        </w:rPr>
        <w:t xml:space="preserve">izării aplicației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faptul că</w:t>
      </w:r>
      <w:r w:rsidR="002F4183">
        <w:rPr>
          <w:rFonts w:ascii="Times New Roman" w:eastAsia="Times New Roman" w:hAnsi="Times New Roman"/>
          <w:sz w:val="24"/>
        </w:rPr>
        <w:t xml:space="preserve"> </w:t>
      </w:r>
      <w:r>
        <w:rPr>
          <w:rFonts w:ascii="Times New Roman" w:eastAsia="Times New Roman" w:hAnsi="Times New Roman"/>
          <w:sz w:val="24"/>
        </w:rPr>
        <w:t xml:space="preserve">utilizatorul poate sa acceseze aplicația folosind contul de Google. Dacă dorește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creeze un cont folosind metoda clasică trebuie să introducă numele, adresa de email, parola, locul de consum și obțional dacă dorește să iși personalizeze contul poate alege o culoare.</w:t>
      </w:r>
      <w:r w:rsidR="00D14512">
        <w:rPr>
          <w:rFonts w:ascii="Times New Roman" w:eastAsia="Times New Roman" w:hAnsi="Times New Roman"/>
          <w:sz w:val="24"/>
        </w:rPr>
        <w:t xml:space="preserve"> Înainte de creare contului sunt făcute validări pentru adresa de email și parolă.</w:t>
      </w:r>
    </w:p>
    <w:p w:rsidR="002F4183" w:rsidRDefault="002F4183">
      <w:pPr>
        <w:spacing w:line="228" w:lineRule="exact"/>
        <w:rPr>
          <w:rFonts w:ascii="Times New Roman" w:eastAsia="Times New Roman" w:hAnsi="Times New Roman"/>
        </w:rPr>
      </w:pPr>
    </w:p>
    <w:p w:rsidR="00A503A9" w:rsidRDefault="00A503A9">
      <w:pPr>
        <w:spacing w:line="228" w:lineRule="exact"/>
        <w:rPr>
          <w:rFonts w:ascii="Times New Roman" w:eastAsia="Times New Roman" w:hAnsi="Times New Roman"/>
        </w:rPr>
      </w:pPr>
    </w:p>
    <w:p w:rsidR="00A503A9" w:rsidRDefault="004E48C2" w:rsidP="00A503A9">
      <w:pPr>
        <w:pStyle w:val="Heading2"/>
      </w:pPr>
      <w:bookmarkStart w:id="44" w:name="_Toc43628927"/>
      <w:r w:rsidRPr="004E48C2">
        <w:t xml:space="preserve">III.3.2.1 </w:t>
      </w:r>
      <w:r w:rsidR="00DF18CD" w:rsidRPr="004E48C2">
        <w:t>Logarea folosind contul de Google</w:t>
      </w:r>
      <w:bookmarkEnd w:id="44"/>
    </w:p>
    <w:p w:rsidR="002F4183" w:rsidRDefault="00DF18CD" w:rsidP="00A503A9">
      <w:pPr>
        <w:pStyle w:val="Heading2"/>
        <w:rPr>
          <w:sz w:val="24"/>
        </w:rPr>
      </w:pPr>
      <w:r w:rsidRPr="00DF18CD">
        <w:rPr>
          <w:noProof/>
          <w:sz w:val="24"/>
        </w:rPr>
        <w:lastRenderedPageBreak/>
        <mc:AlternateContent>
          <mc:Choice Requires="wps">
            <w:drawing>
              <wp:anchor distT="0" distB="0" distL="114300" distR="114300" simplePos="0" relativeHeight="251673600" behindDoc="0" locked="0" layoutInCell="1" allowOverlap="1" wp14:anchorId="38898721" wp14:editId="0F11D4CF">
                <wp:simplePos x="0" y="0"/>
                <wp:positionH relativeFrom="column">
                  <wp:posOffset>2203450</wp:posOffset>
                </wp:positionH>
                <wp:positionV relativeFrom="paragraph">
                  <wp:posOffset>571500</wp:posOffset>
                </wp:positionV>
                <wp:extent cx="990600" cy="685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85800"/>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11</w:t>
                            </w:r>
                          </w:p>
                          <w:p w:rsidR="004E48C2" w:rsidRPr="00DF18CD" w:rsidRDefault="004E48C2">
                            <w:pPr>
                              <w:rPr>
                                <w:lang w:val="ro-RO"/>
                              </w:rPr>
                            </w:pPr>
                            <w:r>
                              <w:rPr>
                                <w:lang w:val="ro-RO"/>
                              </w:rPr>
                              <w:t>Logarea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3.5pt;margin-top:45pt;width:78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" stroked="f">
                <v:textbox>
                  <w:txbxContent>
                    <w:p w:rsidR="004E48C2" w:rsidRDefault="004E48C2">
                      <w:pPr>
                        <w:rPr>
                          <w:lang w:val="ro-RO"/>
                        </w:rPr>
                      </w:pPr>
                      <w:r>
                        <w:rPr>
                          <w:lang w:val="ro-RO"/>
                        </w:rPr>
                        <w:t>Fig. 11</w:t>
                      </w:r>
                    </w:p>
                    <w:p w:rsidR="004E48C2" w:rsidRPr="00DF18CD" w:rsidRDefault="004E48C2">
                      <w:pPr>
                        <w:rPr>
                          <w:lang w:val="ro-RO"/>
                        </w:rPr>
                      </w:pPr>
                      <w:r>
                        <w:rPr>
                          <w:lang w:val="ro-RO"/>
                        </w:rPr>
                        <w:t>Logarea</w:t>
                      </w:r>
                    </w:p>
                  </w:txbxContent>
                </v:textbox>
              </v:shape>
            </w:pict>
          </mc:Fallback>
        </mc:AlternateContent>
      </w:r>
      <w:r>
        <w:rPr>
          <w:noProof/>
          <w:sz w:val="24"/>
        </w:rPr>
        <w:drawing>
          <wp:inline distT="0" distB="0" distL="0" distR="0" wp14:anchorId="07E6E3DB" wp14:editId="3FC0003B">
            <wp:extent cx="1200150" cy="22974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00150" cy="2297430"/>
                    </a:xfrm>
                    <a:prstGeom prst="rect">
                      <a:avLst/>
                    </a:prstGeom>
                  </pic:spPr>
                </pic:pic>
              </a:graphicData>
            </a:graphic>
          </wp:inline>
        </w:drawing>
      </w:r>
    </w:p>
    <w:p w:rsidR="00DF18CD" w:rsidRDefault="00DF18CD" w:rsidP="00DF18CD">
      <w:pPr>
        <w:spacing w:line="0" w:lineRule="atLeast"/>
        <w:jc w:val="both"/>
        <w:rPr>
          <w:rFonts w:ascii="Times New Roman" w:eastAsia="Times New Roman" w:hAnsi="Times New Roman"/>
          <w:sz w:val="24"/>
        </w:rPr>
      </w:pPr>
    </w:p>
    <w:p w:rsidR="00DF18CD" w:rsidRDefault="00DF18CD" w:rsidP="00DF18CD">
      <w:pPr>
        <w:spacing w:line="0" w:lineRule="atLeast"/>
        <w:jc w:val="both"/>
        <w:rPr>
          <w:rFonts w:ascii="Times New Roman" w:eastAsia="Times New Roman" w:hAnsi="Times New Roman"/>
          <w:sz w:val="24"/>
        </w:rPr>
      </w:pPr>
      <w:r>
        <w:rPr>
          <w:rFonts w:ascii="Times New Roman" w:eastAsia="Times New Roman" w:hAnsi="Times New Roman"/>
          <w:sz w:val="24"/>
        </w:rPr>
        <w:t xml:space="preserve">Fig. 11 reprezintă pagina de logare unde avem posibilitatea de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alege “Login with Google” pentru a sări peste pașii clasici de inregistrare. Aceasta funcționalitate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realizată cu ajutorul platformei Firebase.</w:t>
      </w:r>
    </w:p>
    <w:p w:rsidR="00DF18CD" w:rsidRDefault="00DF18CD" w:rsidP="00DF18CD">
      <w:pPr>
        <w:spacing w:line="0" w:lineRule="atLeast"/>
        <w:jc w:val="both"/>
        <w:rPr>
          <w:rFonts w:ascii="Times New Roman" w:eastAsia="Times New Roman" w:hAnsi="Times New Roman"/>
          <w:sz w:val="24"/>
        </w:rPr>
      </w:pPr>
    </w:p>
    <w:p w:rsidR="00DF18CD" w:rsidRPr="004E48C2" w:rsidRDefault="00DF18CD" w:rsidP="004E48C2">
      <w:pPr>
        <w:pStyle w:val="Heading2"/>
      </w:pPr>
      <w:bookmarkStart w:id="45" w:name="_Toc43628928"/>
      <w:r w:rsidRPr="004E48C2">
        <w:t>III.3.3</w:t>
      </w:r>
      <w:r w:rsidR="004E48C2" w:rsidRPr="004E48C2">
        <w:t xml:space="preserve"> Paginile principale ale aplicaț</w:t>
      </w:r>
      <w:r w:rsidRPr="004E48C2">
        <w:t>iei</w:t>
      </w:r>
      <w:bookmarkEnd w:id="45"/>
    </w:p>
    <w:p w:rsidR="00DF18CD" w:rsidRDefault="00DF18CD" w:rsidP="00DF18CD">
      <w:pPr>
        <w:spacing w:line="0" w:lineRule="atLeast"/>
        <w:jc w:val="both"/>
        <w:rPr>
          <w:rFonts w:ascii="Times New Roman" w:eastAsia="Times New Roman" w:hAnsi="Times New Roman"/>
          <w:sz w:val="24"/>
          <w:lang w:val="ro-RO"/>
        </w:rPr>
      </w:pPr>
    </w:p>
    <w:p w:rsidR="00DF18CD" w:rsidRDefault="00DF18CD" w:rsidP="00DF18CD">
      <w:pPr>
        <w:spacing w:line="0" w:lineRule="atLeast"/>
        <w:jc w:val="both"/>
        <w:rPr>
          <w:rFonts w:ascii="Times New Roman" w:eastAsia="Times New Roman" w:hAnsi="Times New Roman"/>
          <w:sz w:val="24"/>
          <w:lang w:val="ro-RO"/>
        </w:rPr>
      </w:pPr>
      <w:r>
        <w:rPr>
          <w:rFonts w:ascii="Times New Roman" w:eastAsia="Times New Roman" w:hAnsi="Times New Roman"/>
          <w:sz w:val="24"/>
          <w:lang w:val="ro-RO"/>
        </w:rPr>
        <w:t>După logare utilizatorul este direcționat pe pagina principă de unde poate naviga catre pagina de meniu, care cuprinde: istoricul indecșilor trimiși, setări, informații despre aplicație și profilul utilizatorului.</w:t>
      </w:r>
    </w:p>
    <w:p w:rsidR="00DF18CD" w:rsidRDefault="00DF18CD" w:rsidP="00DF18CD">
      <w:pPr>
        <w:spacing w:line="0" w:lineRule="atLeast"/>
        <w:jc w:val="both"/>
        <w:rPr>
          <w:rFonts w:ascii="Times New Roman" w:eastAsia="Times New Roman" w:hAnsi="Times New Roman"/>
          <w:sz w:val="24"/>
          <w:lang w:val="ro-RO"/>
        </w:rPr>
      </w:pPr>
    </w:p>
    <w:p w:rsidR="00DF18CD" w:rsidRPr="004E48C2" w:rsidRDefault="00DF18CD" w:rsidP="004E48C2">
      <w:pPr>
        <w:pStyle w:val="Heading2"/>
      </w:pPr>
      <w:bookmarkStart w:id="46" w:name="_Toc43628929"/>
      <w:r w:rsidRPr="004E48C2">
        <w:t>III.3.3.1 Pagina principală</w:t>
      </w:r>
      <w:bookmarkEnd w:id="46"/>
    </w:p>
    <w:p w:rsidR="00DF18CD" w:rsidRDefault="00DF18CD" w:rsidP="00DF18CD">
      <w:pPr>
        <w:spacing w:line="0" w:lineRule="atLeast"/>
        <w:ind w:left="260"/>
        <w:rPr>
          <w:rFonts w:ascii="Times New Roman" w:eastAsia="Times New Roman" w:hAnsi="Times New Roman"/>
          <w:sz w:val="32"/>
        </w:rPr>
      </w:pPr>
    </w:p>
    <w:p w:rsidR="00DF18CD" w:rsidRPr="00DF18CD" w:rsidRDefault="00DF18CD" w:rsidP="00DF18CD">
      <w:pPr>
        <w:spacing w:line="0" w:lineRule="atLeast"/>
        <w:ind w:left="260"/>
        <w:rPr>
          <w:rFonts w:ascii="Times New Roman" w:eastAsia="Times New Roman" w:hAnsi="Times New Roman"/>
          <w:sz w:val="32"/>
        </w:rPr>
        <w:sectPr w:rsidR="00DF18CD" w:rsidRPr="00DF18CD">
          <w:pgSz w:w="12240" w:h="15944"/>
          <w:pgMar w:top="1135" w:right="440" w:bottom="0" w:left="1440" w:header="0" w:footer="0" w:gutter="0"/>
          <w:cols w:space="0" w:equalWidth="0">
            <w:col w:w="10360"/>
          </w:cols>
          <w:docGrid w:linePitch="360"/>
        </w:sectPr>
      </w:pPr>
      <w:r w:rsidRPr="00DF18CD">
        <w:rPr>
          <w:rFonts w:ascii="Times New Roman" w:eastAsia="Times New Roman" w:hAnsi="Times New Roman"/>
          <w:noProof/>
          <w:sz w:val="32"/>
        </w:rPr>
        <mc:AlternateContent>
          <mc:Choice Requires="wps">
            <w:drawing>
              <wp:anchor distT="0" distB="0" distL="114300" distR="114300" simplePos="0" relativeHeight="251675648" behindDoc="0" locked="0" layoutInCell="1" allowOverlap="1" wp14:anchorId="57B67355" wp14:editId="0D736C1C">
                <wp:simplePos x="0" y="0"/>
                <wp:positionH relativeFrom="column">
                  <wp:posOffset>1619250</wp:posOffset>
                </wp:positionH>
                <wp:positionV relativeFrom="paragraph">
                  <wp:posOffset>790575</wp:posOffset>
                </wp:positionV>
                <wp:extent cx="1752600" cy="1403985"/>
                <wp:effectExtent l="0" t="0" r="0" b="889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12</w:t>
                            </w:r>
                          </w:p>
                          <w:p w:rsidR="004E48C2" w:rsidRPr="00DF18CD" w:rsidRDefault="004E48C2">
                            <w:pPr>
                              <w:rPr>
                                <w:lang w:val="ro-RO"/>
                              </w:rPr>
                            </w:pPr>
                            <w:r>
                              <w:rPr>
                                <w:lang w:val="ro-RO"/>
                              </w:rPr>
                              <w:t>Pagina principală a aplicație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7.5pt;margin-top:62.25pt;width:138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" stroked="f">
                <v:textbox style="mso-fit-shape-to-text:t">
                  <w:txbxContent>
                    <w:p w:rsidR="004E48C2" w:rsidRDefault="004E48C2">
                      <w:pPr>
                        <w:rPr>
                          <w:lang w:val="ro-RO"/>
                        </w:rPr>
                      </w:pPr>
                      <w:r>
                        <w:rPr>
                          <w:lang w:val="ro-RO"/>
                        </w:rPr>
                        <w:t>Fig. 12</w:t>
                      </w:r>
                    </w:p>
                    <w:p w:rsidR="004E48C2" w:rsidRPr="00DF18CD" w:rsidRDefault="004E48C2">
                      <w:pPr>
                        <w:rPr>
                          <w:lang w:val="ro-RO"/>
                        </w:rPr>
                      </w:pPr>
                      <w:r>
                        <w:rPr>
                          <w:lang w:val="ro-RO"/>
                        </w:rPr>
                        <w:t>Pagina principală a aplicație</w:t>
                      </w:r>
                    </w:p>
                  </w:txbxContent>
                </v:textbox>
              </v:shape>
            </w:pict>
          </mc:Fallback>
        </mc:AlternateContent>
      </w:r>
      <w:r>
        <w:rPr>
          <w:rFonts w:ascii="Times New Roman" w:eastAsia="Times New Roman" w:hAnsi="Times New Roman"/>
          <w:noProof/>
          <w:sz w:val="32"/>
        </w:rPr>
        <w:drawing>
          <wp:inline distT="0" distB="0" distL="0" distR="0" wp14:anchorId="200714B0" wp14:editId="4AB16559">
            <wp:extent cx="1220501" cy="245745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20501" cy="2457450"/>
                    </a:xfrm>
                    <a:prstGeom prst="rect">
                      <a:avLst/>
                    </a:prstGeom>
                  </pic:spPr>
                </pic:pic>
              </a:graphicData>
            </a:graphic>
          </wp:inline>
        </w:drawing>
      </w:r>
    </w:p>
    <w:p w:rsidR="00DF18CD" w:rsidRDefault="00DF18CD" w:rsidP="00DF18CD">
      <w:pPr>
        <w:spacing w:line="0" w:lineRule="atLeast"/>
        <w:ind w:left="8640" w:firstLine="720"/>
        <w:rPr>
          <w:rFonts w:ascii="Calibri Light" w:eastAsia="Calibri Light" w:hAnsi="Calibri Light"/>
          <w:sz w:val="47"/>
        </w:rPr>
      </w:pPr>
    </w:p>
    <w:p w:rsidR="00DF18CD" w:rsidRDefault="00DF18CD" w:rsidP="00DF18CD">
      <w:pPr>
        <w:spacing w:line="0" w:lineRule="atLeast"/>
        <w:rPr>
          <w:rFonts w:ascii="Times New Roman" w:eastAsia="Calibri Light" w:hAnsi="Times New Roman" w:cs="Times New Roman"/>
          <w:sz w:val="24"/>
          <w:szCs w:val="24"/>
        </w:rPr>
      </w:pPr>
      <w:r w:rsidRPr="00DF18CD">
        <w:rPr>
          <w:rFonts w:ascii="Times New Roman" w:eastAsia="Calibri Light" w:hAnsi="Times New Roman" w:cs="Times New Roman"/>
          <w:noProof/>
          <w:sz w:val="24"/>
          <w:szCs w:val="24"/>
        </w:rPr>
        <w:lastRenderedPageBreak/>
        <mc:AlternateContent>
          <mc:Choice Requires="wps">
            <w:drawing>
              <wp:anchor distT="0" distB="0" distL="114300" distR="114300" simplePos="0" relativeHeight="251683840" behindDoc="0" locked="0" layoutInCell="1" allowOverlap="1" wp14:anchorId="1289F721" wp14:editId="51DA60C3">
                <wp:simplePos x="0" y="0"/>
                <wp:positionH relativeFrom="column">
                  <wp:posOffset>2155825</wp:posOffset>
                </wp:positionH>
                <wp:positionV relativeFrom="paragraph">
                  <wp:posOffset>638175</wp:posOffset>
                </wp:positionV>
                <wp:extent cx="1828800" cy="1403985"/>
                <wp:effectExtent l="0" t="0" r="0" b="889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13</w:t>
                            </w:r>
                          </w:p>
                          <w:p w:rsidR="004E48C2" w:rsidRPr="00DF18CD" w:rsidRDefault="004E48C2">
                            <w:pPr>
                              <w:rPr>
                                <w:lang w:val="ro-RO"/>
                              </w:rPr>
                            </w:pPr>
                            <w:r>
                              <w:rPr>
                                <w:lang w:val="ro-RO"/>
                              </w:rPr>
                              <w:t>Imagine cu apometru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69.75pt;margin-top:50.25pt;width:2in;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" stroked="f">
                <v:textbox style="mso-fit-shape-to-text:t">
                  <w:txbxContent>
                    <w:p w:rsidR="004E48C2" w:rsidRDefault="004E48C2">
                      <w:pPr>
                        <w:rPr>
                          <w:lang w:val="ro-RO"/>
                        </w:rPr>
                      </w:pPr>
                      <w:r>
                        <w:rPr>
                          <w:lang w:val="ro-RO"/>
                        </w:rPr>
                        <w:t>Fig. 13</w:t>
                      </w:r>
                    </w:p>
                    <w:p w:rsidR="004E48C2" w:rsidRPr="00DF18CD" w:rsidRDefault="004E48C2">
                      <w:pPr>
                        <w:rPr>
                          <w:lang w:val="ro-RO"/>
                        </w:rPr>
                      </w:pPr>
                      <w:r>
                        <w:rPr>
                          <w:lang w:val="ro-RO"/>
                        </w:rPr>
                        <w:t>Imagine cu apometru</w:t>
                      </w:r>
                    </w:p>
                  </w:txbxContent>
                </v:textbox>
              </v:shape>
            </w:pict>
          </mc:Fallback>
        </mc:AlternateContent>
      </w:r>
      <w:r>
        <w:rPr>
          <w:rFonts w:ascii="Times New Roman" w:eastAsia="Times New Roman" w:hAnsi="Times New Roman"/>
          <w:noProof/>
          <w:sz w:val="32"/>
        </w:rPr>
        <w:drawing>
          <wp:inline distT="0" distB="0" distL="0" distR="0" wp14:anchorId="41BF0663" wp14:editId="5864CCDE">
            <wp:extent cx="1219200" cy="2418787"/>
            <wp:effectExtent l="0" t="0" r="0" b="63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metru.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19680" cy="2419739"/>
                    </a:xfrm>
                    <a:prstGeom prst="rect">
                      <a:avLst/>
                    </a:prstGeom>
                  </pic:spPr>
                </pic:pic>
              </a:graphicData>
            </a:graphic>
          </wp:inline>
        </w:drawing>
      </w:r>
    </w:p>
    <w:p w:rsidR="00DF18CD" w:rsidRDefault="00DF18CD" w:rsidP="00DF18CD">
      <w:pPr>
        <w:spacing w:line="0" w:lineRule="atLeast"/>
        <w:rPr>
          <w:rFonts w:ascii="Times New Roman" w:eastAsia="Calibri Light" w:hAnsi="Times New Roman" w:cs="Times New Roman"/>
          <w:sz w:val="24"/>
          <w:szCs w:val="24"/>
        </w:rPr>
      </w:pPr>
    </w:p>
    <w:p w:rsidR="00DF18CD" w:rsidRDefault="00DF18CD" w:rsidP="00DF18CD">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Fig. 12 reprezintă pagina principală a aplicației unde </w:t>
      </w:r>
      <w:proofErr w:type="gramStart"/>
      <w:r>
        <w:rPr>
          <w:rFonts w:ascii="Times New Roman" w:eastAsia="Calibri Light" w:hAnsi="Times New Roman" w:cs="Times New Roman"/>
          <w:sz w:val="24"/>
          <w:szCs w:val="24"/>
        </w:rPr>
        <w:t>este</w:t>
      </w:r>
      <w:proofErr w:type="gramEnd"/>
      <w:r>
        <w:rPr>
          <w:rFonts w:ascii="Times New Roman" w:eastAsia="Calibri Light" w:hAnsi="Times New Roman" w:cs="Times New Roman"/>
          <w:sz w:val="24"/>
          <w:szCs w:val="24"/>
        </w:rPr>
        <w:t xml:space="preserve"> redirecționat utilizatorul după logare. Aceasta pagină </w:t>
      </w:r>
      <w:proofErr w:type="gramStart"/>
      <w:r>
        <w:rPr>
          <w:rFonts w:ascii="Times New Roman" w:eastAsia="Calibri Light" w:hAnsi="Times New Roman" w:cs="Times New Roman"/>
          <w:sz w:val="24"/>
          <w:szCs w:val="24"/>
        </w:rPr>
        <w:t>este</w:t>
      </w:r>
      <w:proofErr w:type="gramEnd"/>
      <w:r>
        <w:rPr>
          <w:rFonts w:ascii="Times New Roman" w:eastAsia="Calibri Light" w:hAnsi="Times New Roman" w:cs="Times New Roman"/>
          <w:sz w:val="24"/>
          <w:szCs w:val="24"/>
        </w:rPr>
        <w:t xml:space="preserve"> una din cele mai importante deoarece aici utilizatorul introduce indexul la apă și il trimite.</w:t>
      </w:r>
    </w:p>
    <w:p w:rsidR="00DF18CD" w:rsidRDefault="00DF18CD" w:rsidP="00DF18CD">
      <w:pPr>
        <w:spacing w:line="0" w:lineRule="atLeast"/>
        <w:ind w:firstLine="720"/>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După creearea unui cont nou utilizatorul trebuie </w:t>
      </w:r>
      <w:proofErr w:type="gramStart"/>
      <w:r>
        <w:rPr>
          <w:rFonts w:ascii="Times New Roman" w:eastAsia="Calibri Light" w:hAnsi="Times New Roman" w:cs="Times New Roman"/>
          <w:sz w:val="24"/>
          <w:szCs w:val="24"/>
        </w:rPr>
        <w:t>să</w:t>
      </w:r>
      <w:proofErr w:type="gramEnd"/>
      <w:r>
        <w:rPr>
          <w:rFonts w:ascii="Times New Roman" w:eastAsia="Calibri Light" w:hAnsi="Times New Roman" w:cs="Times New Roman"/>
          <w:sz w:val="24"/>
          <w:szCs w:val="24"/>
        </w:rPr>
        <w:t xml:space="preserve"> pună în pagina de setari ultimul index, care reprezintă indexul cu o lună în urmă, altfel nu poate transmite indexul.</w:t>
      </w:r>
    </w:p>
    <w:p w:rsidR="00DF18CD" w:rsidRDefault="00DF18CD" w:rsidP="00DF18CD">
      <w:pPr>
        <w:shd w:val="clear" w:color="auto" w:fill="FFFFFE"/>
        <w:spacing w:line="270" w:lineRule="atLeast"/>
        <w:ind w:firstLine="720"/>
        <w:rPr>
          <w:rFonts w:ascii="Times New Roman" w:eastAsia="Calibri Light" w:hAnsi="Times New Roman" w:cs="Times New Roman"/>
          <w:sz w:val="24"/>
          <w:szCs w:val="24"/>
        </w:rPr>
      </w:pPr>
      <w:r>
        <w:rPr>
          <w:rFonts w:ascii="Times New Roman" w:eastAsia="Calibri Light" w:hAnsi="Times New Roman" w:cs="Times New Roman"/>
          <w:sz w:val="24"/>
          <w:szCs w:val="24"/>
        </w:rPr>
        <w:t>Indexul poate fi introdus manual sau se poate incarca o imagine cu apometrul. Pentru recunoașterea indexului din imagine am folosit libraria FirebaseMLVision, care recunoaște textul dint-o imagine.</w:t>
      </w:r>
    </w:p>
    <w:p w:rsidR="00DF18CD" w:rsidRDefault="00DF18CD" w:rsidP="00DF18CD">
      <w:pPr>
        <w:shd w:val="clear" w:color="auto" w:fill="FFFFFE"/>
        <w:spacing w:line="27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Indexul apometrului are la final 3 cifre roșii care nu sunt luate in considerare la trimiterea indexului, ca in Fig. 13, de aceea când trimit indexul o sa am un număr intreg făra să țin cont de cifrele roșii. Folosind Fig. 13 ca exemplu, indexul </w:t>
      </w:r>
      <w:proofErr w:type="gramStart"/>
      <w:r>
        <w:rPr>
          <w:rFonts w:ascii="Times New Roman" w:eastAsia="Calibri Light" w:hAnsi="Times New Roman" w:cs="Times New Roman"/>
          <w:sz w:val="24"/>
          <w:szCs w:val="24"/>
        </w:rPr>
        <w:t>este</w:t>
      </w:r>
      <w:proofErr w:type="gramEnd"/>
      <w:r>
        <w:rPr>
          <w:rFonts w:ascii="Times New Roman" w:eastAsia="Calibri Light" w:hAnsi="Times New Roman" w:cs="Times New Roman"/>
          <w:sz w:val="24"/>
          <w:szCs w:val="24"/>
        </w:rPr>
        <w:t xml:space="preserve"> 596,954 </w:t>
      </w:r>
      <m:oMath>
        <m:sSup>
          <m:sSupPr>
            <m:ctrlPr>
              <w:rPr>
                <w:rFonts w:ascii="Cambria Math" w:eastAsia="Calibri Light" w:hAnsi="Cambria Math" w:cs="Times New Roman"/>
                <w:i/>
                <w:sz w:val="24"/>
                <w:szCs w:val="24"/>
              </w:rPr>
            </m:ctrlPr>
          </m:sSupPr>
          <m:e>
            <m:r>
              <w:rPr>
                <w:rFonts w:ascii="Cambria Math" w:eastAsia="Calibri Light" w:hAnsi="Cambria Math" w:cs="Times New Roman"/>
                <w:sz w:val="24"/>
                <w:szCs w:val="24"/>
              </w:rPr>
              <m:t>m</m:t>
            </m:r>
          </m:e>
          <m:sup>
            <m:r>
              <w:rPr>
                <w:rFonts w:ascii="Cambria Math" w:eastAsia="Calibri Light" w:hAnsi="Cambria Math" w:cs="Times New Roman"/>
                <w:sz w:val="24"/>
                <w:szCs w:val="24"/>
              </w:rPr>
              <m:t>3</m:t>
            </m:r>
          </m:sup>
        </m:sSup>
      </m:oMath>
      <w:r>
        <w:rPr>
          <w:rFonts w:ascii="Times New Roman" w:eastAsia="Calibri Light" w:hAnsi="Times New Roman" w:cs="Times New Roman"/>
          <w:sz w:val="24"/>
          <w:szCs w:val="24"/>
        </w:rPr>
        <w:t xml:space="preserve"> și în baza de date va fi stocat 596. </w:t>
      </w:r>
    </w:p>
    <w:p w:rsidR="00DF18CD" w:rsidRPr="00DF18CD" w:rsidRDefault="00DF18CD" w:rsidP="00DF18CD">
      <w:pPr>
        <w:shd w:val="clear" w:color="auto" w:fill="FFFFFE"/>
        <w:spacing w:line="270" w:lineRule="atLeast"/>
        <w:ind w:firstLine="720"/>
        <w:rPr>
          <w:rFonts w:ascii="Times New Roman" w:eastAsia="Calibri Light" w:hAnsi="Times New Roman" w:cs="Times New Roman"/>
          <w:sz w:val="24"/>
          <w:szCs w:val="24"/>
        </w:rPr>
      </w:pPr>
      <w:r>
        <w:rPr>
          <w:rFonts w:ascii="Times New Roman" w:eastAsia="Calibri Light" w:hAnsi="Times New Roman" w:cs="Times New Roman"/>
          <w:sz w:val="24"/>
          <w:szCs w:val="24"/>
        </w:rPr>
        <w:t xml:space="preserve">După incarcarea imaginii </w:t>
      </w:r>
      <w:proofErr w:type="gramStart"/>
      <w:r>
        <w:rPr>
          <w:rFonts w:ascii="Times New Roman" w:eastAsia="Calibri Light" w:hAnsi="Times New Roman" w:cs="Times New Roman"/>
          <w:sz w:val="24"/>
          <w:szCs w:val="24"/>
        </w:rPr>
        <w:t>este</w:t>
      </w:r>
      <w:proofErr w:type="gramEnd"/>
      <w:r>
        <w:rPr>
          <w:rFonts w:ascii="Times New Roman" w:eastAsia="Calibri Light" w:hAnsi="Times New Roman" w:cs="Times New Roman"/>
          <w:sz w:val="24"/>
          <w:szCs w:val="24"/>
        </w:rPr>
        <w:t xml:space="preserve"> afișat pe pagina principală indexul în câmpul Add index, dar și imaginea. După apăsarea butonului Send index, indexul este stocat in baza de date împreună cu data la care acesta a trimis indexul și apare un pop up prin care utilizatorul este informat că indexul a fost trimis cu success ca in figura 14.  </w:t>
      </w:r>
    </w:p>
    <w:p w:rsidR="00DF18CD" w:rsidRPr="00DF18CD" w:rsidRDefault="00DF18CD" w:rsidP="00DF18CD">
      <w:pPr>
        <w:spacing w:line="0" w:lineRule="atLeast"/>
        <w:rPr>
          <w:rFonts w:ascii="Times New Roman" w:eastAsia="Calibri Light" w:hAnsi="Times New Roman" w:cs="Times New Roman"/>
          <w:sz w:val="24"/>
          <w:szCs w:val="24"/>
        </w:rPr>
      </w:pPr>
    </w:p>
    <w:p w:rsidR="00DF18CD" w:rsidRDefault="00DF18CD" w:rsidP="00DF18CD">
      <w:pPr>
        <w:tabs>
          <w:tab w:val="center" w:pos="5180"/>
        </w:tabs>
        <w:spacing w:line="0" w:lineRule="atLeast"/>
        <w:rPr>
          <w:rFonts w:ascii="Calibri Light" w:eastAsia="Calibri Light" w:hAnsi="Calibri Light"/>
          <w:sz w:val="47"/>
        </w:rPr>
      </w:pPr>
      <w:r w:rsidRPr="00DF18CD">
        <w:rPr>
          <w:rFonts w:ascii="Calibri Light" w:eastAsia="Calibri Light" w:hAnsi="Calibri Light"/>
          <w:noProof/>
          <w:sz w:val="47"/>
        </w:rPr>
        <mc:AlternateContent>
          <mc:Choice Requires="wps">
            <w:drawing>
              <wp:anchor distT="0" distB="0" distL="114300" distR="114300" simplePos="0" relativeHeight="251679744" behindDoc="0" locked="0" layoutInCell="1" allowOverlap="1" wp14:anchorId="2E1456BD" wp14:editId="5D504E53">
                <wp:simplePos x="0" y="0"/>
                <wp:positionH relativeFrom="column">
                  <wp:posOffset>4181475</wp:posOffset>
                </wp:positionH>
                <wp:positionV relativeFrom="paragraph">
                  <wp:posOffset>1312545</wp:posOffset>
                </wp:positionV>
                <wp:extent cx="1238250" cy="62865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628650"/>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15</w:t>
                            </w:r>
                          </w:p>
                          <w:p w:rsidR="004E48C2" w:rsidRPr="00DF18CD" w:rsidRDefault="004E48C2">
                            <w:pPr>
                              <w:rPr>
                                <w:lang w:val="ro-RO"/>
                              </w:rPr>
                            </w:pPr>
                            <w:r>
                              <w:rPr>
                                <w:lang w:val="ro-RO"/>
                              </w:rPr>
                              <w:t>Mesaj după trimiterea indexului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9.25pt;margin-top:103.35pt;width: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" stroked="f">
                <v:textbox>
                  <w:txbxContent>
                    <w:p w:rsidR="004E48C2" w:rsidRDefault="004E48C2">
                      <w:pPr>
                        <w:rPr>
                          <w:lang w:val="ro-RO"/>
                        </w:rPr>
                      </w:pPr>
                      <w:r>
                        <w:rPr>
                          <w:lang w:val="ro-RO"/>
                        </w:rPr>
                        <w:t>Fig. 15</w:t>
                      </w:r>
                    </w:p>
                    <w:p w:rsidR="004E48C2" w:rsidRPr="00DF18CD" w:rsidRDefault="004E48C2">
                      <w:pPr>
                        <w:rPr>
                          <w:lang w:val="ro-RO"/>
                        </w:rPr>
                      </w:pPr>
                      <w:r>
                        <w:rPr>
                          <w:lang w:val="ro-RO"/>
                        </w:rPr>
                        <w:t>Mesaj după trimiterea indexului</w:t>
                      </w:r>
                    </w:p>
                  </w:txbxContent>
                </v:textbox>
              </v:shape>
            </w:pict>
          </mc:Fallback>
        </mc:AlternateContent>
      </w:r>
      <w:r w:rsidRPr="00DF18CD">
        <w:rPr>
          <w:rFonts w:ascii="Calibri Light" w:eastAsia="Calibri Light" w:hAnsi="Calibri Light"/>
          <w:noProof/>
          <w:sz w:val="47"/>
        </w:rPr>
        <mc:AlternateContent>
          <mc:Choice Requires="wps">
            <w:drawing>
              <wp:anchor distT="0" distB="0" distL="114300" distR="114300" simplePos="0" relativeHeight="251677696" behindDoc="0" locked="0" layoutInCell="1" allowOverlap="1" wp14:anchorId="6CD9B2CC" wp14:editId="76AD247B">
                <wp:simplePos x="0" y="0"/>
                <wp:positionH relativeFrom="column">
                  <wp:posOffset>1552575</wp:posOffset>
                </wp:positionH>
                <wp:positionV relativeFrom="paragraph">
                  <wp:posOffset>1220470</wp:posOffset>
                </wp:positionV>
                <wp:extent cx="771525" cy="1403985"/>
                <wp:effectExtent l="0" t="0" r="9525" b="31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 xml:space="preserve">Fig. 14 </w:t>
                            </w:r>
                          </w:p>
                          <w:p w:rsidR="004E48C2" w:rsidRPr="00DF18CD" w:rsidRDefault="004E48C2">
                            <w:pPr>
                              <w:rPr>
                                <w:lang w:val="ro-RO"/>
                              </w:rPr>
                            </w:pPr>
                            <w:r>
                              <w:rPr>
                                <w:lang w:val="ro-RO"/>
                              </w:rPr>
                              <w:t>Pop up trimitere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22.25pt;margin-top:96.1pt;width:60.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1tJAIAACQ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" stroked="f">
                <v:textbox style="mso-fit-shape-to-text:t">
                  <w:txbxContent>
                    <w:p w:rsidR="004E48C2" w:rsidRDefault="004E48C2">
                      <w:pPr>
                        <w:rPr>
                          <w:lang w:val="ro-RO"/>
                        </w:rPr>
                      </w:pPr>
                      <w:r>
                        <w:rPr>
                          <w:lang w:val="ro-RO"/>
                        </w:rPr>
                        <w:t xml:space="preserve">Fig. 14 </w:t>
                      </w:r>
                    </w:p>
                    <w:p w:rsidR="004E48C2" w:rsidRPr="00DF18CD" w:rsidRDefault="004E48C2">
                      <w:pPr>
                        <w:rPr>
                          <w:lang w:val="ro-RO"/>
                        </w:rPr>
                      </w:pPr>
                      <w:r>
                        <w:rPr>
                          <w:lang w:val="ro-RO"/>
                        </w:rPr>
                        <w:t>Pop up trimitere index</w:t>
                      </w:r>
                    </w:p>
                  </w:txbxContent>
                </v:textbox>
              </v:shape>
            </w:pict>
          </mc:Fallback>
        </mc:AlternateContent>
      </w:r>
      <w:r>
        <w:rPr>
          <w:rFonts w:ascii="Calibri Light" w:eastAsia="Calibri Light" w:hAnsi="Calibri Light"/>
          <w:noProof/>
          <w:sz w:val="47"/>
        </w:rPr>
        <w:drawing>
          <wp:inline distT="0" distB="0" distL="0" distR="0" wp14:anchorId="6B5D83EF" wp14:editId="7D9B4E66">
            <wp:extent cx="1459285" cy="2875186"/>
            <wp:effectExtent l="0" t="0" r="7620" b="190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Index.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63425" cy="2883343"/>
                    </a:xfrm>
                    <a:prstGeom prst="rect">
                      <a:avLst/>
                    </a:prstGeom>
                  </pic:spPr>
                </pic:pic>
              </a:graphicData>
            </a:graphic>
          </wp:inline>
        </w:drawing>
      </w:r>
      <w:r>
        <w:rPr>
          <w:rFonts w:ascii="Calibri Light" w:eastAsia="Calibri Light" w:hAnsi="Calibri Light"/>
          <w:sz w:val="47"/>
        </w:rPr>
        <w:tab/>
      </w:r>
      <w:r>
        <w:rPr>
          <w:rFonts w:ascii="Calibri Light" w:eastAsia="Calibri Light" w:hAnsi="Calibri Light"/>
          <w:noProof/>
          <w:sz w:val="47"/>
        </w:rPr>
        <w:drawing>
          <wp:inline distT="0" distB="0" distL="0" distR="0" wp14:anchorId="4A1B9285" wp14:editId="1ED0CEB6">
            <wp:extent cx="1390650" cy="2898132"/>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MonthMainPag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90650" cy="2898132"/>
                    </a:xfrm>
                    <a:prstGeom prst="rect">
                      <a:avLst/>
                    </a:prstGeom>
                  </pic:spPr>
                </pic:pic>
              </a:graphicData>
            </a:graphic>
          </wp:inline>
        </w:drawing>
      </w:r>
    </w:p>
    <w:p w:rsidR="00DF18CD" w:rsidRDefault="00DF18CD" w:rsidP="00DF18CD">
      <w:pPr>
        <w:spacing w:line="0" w:lineRule="atLeast"/>
        <w:rPr>
          <w:rFonts w:ascii="Calibri Light" w:eastAsia="Calibri Light" w:hAnsi="Calibri Light"/>
          <w:sz w:val="47"/>
        </w:rPr>
      </w:pPr>
    </w:p>
    <w:p w:rsidR="00DF18CD" w:rsidRPr="00A2381D" w:rsidRDefault="00DF18CD" w:rsidP="00A2381D">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t>După ce pop up-ul este închis pe pagina principală este afișat mesajul “Next period will be opened in interval 1-6 in next month” ca in Fig. 15, care limitează utilizatorul ca să trimită de mai mult</w:t>
      </w:r>
      <w:r w:rsidR="00A2381D">
        <w:rPr>
          <w:rFonts w:ascii="Times New Roman" w:eastAsia="Calibri Light" w:hAnsi="Times New Roman" w:cs="Times New Roman"/>
          <w:sz w:val="24"/>
          <w:szCs w:val="24"/>
        </w:rPr>
        <w:t xml:space="preserve">e ori in aceeași luna indexul. </w:t>
      </w:r>
    </w:p>
    <w:p w:rsidR="00DF18CD" w:rsidRDefault="00DF18CD" w:rsidP="00DF18CD">
      <w:pPr>
        <w:spacing w:line="0" w:lineRule="atLeast"/>
        <w:rPr>
          <w:rFonts w:ascii="Calibri Light" w:eastAsia="Calibri Light" w:hAnsi="Calibri Light"/>
          <w:sz w:val="47"/>
        </w:rPr>
      </w:pPr>
      <w:r w:rsidRPr="00DF18CD">
        <w:rPr>
          <w:rFonts w:ascii="Calibri Light" w:eastAsia="Calibri Light" w:hAnsi="Calibri Light"/>
          <w:noProof/>
          <w:sz w:val="47"/>
        </w:rPr>
        <w:lastRenderedPageBreak/>
        <mc:AlternateContent>
          <mc:Choice Requires="wps">
            <w:drawing>
              <wp:anchor distT="0" distB="0" distL="114300" distR="114300" simplePos="0" relativeHeight="251681792" behindDoc="0" locked="0" layoutInCell="1" allowOverlap="1" wp14:anchorId="4B96E027" wp14:editId="76220F4E">
                <wp:simplePos x="0" y="0"/>
                <wp:positionH relativeFrom="column">
                  <wp:posOffset>2327275</wp:posOffset>
                </wp:positionH>
                <wp:positionV relativeFrom="paragraph">
                  <wp:posOffset>1323975</wp:posOffset>
                </wp:positionV>
                <wp:extent cx="2400300" cy="1403985"/>
                <wp:effectExtent l="0" t="0" r="0" b="889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16</w:t>
                            </w:r>
                          </w:p>
                          <w:p w:rsidR="004E48C2" w:rsidRPr="00DF18CD" w:rsidRDefault="004E48C2">
                            <w:pPr>
                              <w:rPr>
                                <w:lang w:val="ro-RO"/>
                              </w:rPr>
                            </w:pPr>
                            <w:r>
                              <w:rPr>
                                <w:lang w:val="ro-RO"/>
                              </w:rPr>
                              <w:t>Mesaj de eroare la trimiterea indexului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83.25pt;margin-top:104.25pt;width:189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0jOJQIAACU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" stroked="f">
                <v:textbox style="mso-fit-shape-to-text:t">
                  <w:txbxContent>
                    <w:p w:rsidR="004E48C2" w:rsidRDefault="004E48C2">
                      <w:pPr>
                        <w:rPr>
                          <w:lang w:val="ro-RO"/>
                        </w:rPr>
                      </w:pPr>
                      <w:r>
                        <w:rPr>
                          <w:lang w:val="ro-RO"/>
                        </w:rPr>
                        <w:t>Fig. 16</w:t>
                      </w:r>
                    </w:p>
                    <w:p w:rsidR="004E48C2" w:rsidRPr="00DF18CD" w:rsidRDefault="004E48C2">
                      <w:pPr>
                        <w:rPr>
                          <w:lang w:val="ro-RO"/>
                        </w:rPr>
                      </w:pPr>
                      <w:r>
                        <w:rPr>
                          <w:lang w:val="ro-RO"/>
                        </w:rPr>
                        <w:t>Mesaj de eroare la trimiterea indexului</w:t>
                      </w:r>
                    </w:p>
                  </w:txbxContent>
                </v:textbox>
              </v:shape>
            </w:pict>
          </mc:Fallback>
        </mc:AlternateContent>
      </w:r>
      <w:r>
        <w:rPr>
          <w:rFonts w:ascii="Calibri Light" w:eastAsia="Calibri Light" w:hAnsi="Calibri Light"/>
          <w:noProof/>
          <w:sz w:val="47"/>
        </w:rPr>
        <w:drawing>
          <wp:inline distT="0" distB="0" distL="0" distR="0" wp14:anchorId="13B22D0F" wp14:editId="35774688">
            <wp:extent cx="1628775" cy="3284034"/>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EnterIndex.png"/>
                    <pic:cNvPicPr/>
                  </pic:nvPicPr>
                  <pic:blipFill>
                    <a:blip r:embed="rId25">
                      <a:extLst>
                        <a:ext uri="{28A0092B-C50C-407E-A947-70E740481C1C}">
                          <a14:useLocalDpi xmlns:a14="http://schemas.microsoft.com/office/drawing/2010/main" val="0"/>
                        </a:ext>
                      </a:extLst>
                    </a:blip>
                    <a:stretch>
                      <a:fillRect/>
                    </a:stretch>
                  </pic:blipFill>
                  <pic:spPr>
                    <a:xfrm>
                      <a:off x="0" y="0"/>
                      <a:ext cx="1632919" cy="3292390"/>
                    </a:xfrm>
                    <a:prstGeom prst="rect">
                      <a:avLst/>
                    </a:prstGeom>
                  </pic:spPr>
                </pic:pic>
              </a:graphicData>
            </a:graphic>
          </wp:inline>
        </w:drawing>
      </w:r>
    </w:p>
    <w:p w:rsidR="00DF18CD" w:rsidRDefault="00DF18CD" w:rsidP="00DF18CD">
      <w:pPr>
        <w:spacing w:line="0" w:lineRule="atLeast"/>
        <w:rPr>
          <w:rFonts w:ascii="Calibri Light" w:eastAsia="Calibri Light" w:hAnsi="Calibri Light"/>
          <w:sz w:val="47"/>
        </w:rPr>
      </w:pPr>
    </w:p>
    <w:p w:rsidR="00DF18CD" w:rsidRDefault="00DF18CD" w:rsidP="00DF18CD">
      <w:pPr>
        <w:spacing w:line="104" w:lineRule="exact"/>
        <w:rPr>
          <w:rFonts w:ascii="Times New Roman" w:eastAsia="Times New Roman" w:hAnsi="Times New Roman"/>
        </w:rPr>
      </w:pPr>
    </w:p>
    <w:p w:rsidR="00DF18CD" w:rsidRDefault="00DF18CD" w:rsidP="00DF18CD">
      <w:pPr>
        <w:spacing w:line="200" w:lineRule="exact"/>
        <w:rPr>
          <w:rFonts w:ascii="Times New Roman" w:eastAsia="Times New Roman" w:hAnsi="Times New Roman"/>
          <w:sz w:val="24"/>
        </w:rPr>
      </w:pPr>
      <w:r>
        <w:rPr>
          <w:rFonts w:ascii="Times New Roman" w:eastAsia="Times New Roman" w:hAnsi="Times New Roman"/>
          <w:sz w:val="24"/>
        </w:rPr>
        <w:t xml:space="preserve">Dacă utilizatorul apasă butonul Send index, fără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introducă indexul, apare pop ul-ul cu mesaj de eroare care ii transmite utilizatorului că trebuie să introducă indexul la în Fig. 16.</w:t>
      </w:r>
    </w:p>
    <w:p w:rsidR="00DF18CD" w:rsidRPr="00DF18CD" w:rsidRDefault="00DF18CD" w:rsidP="00DF18CD">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t xml:space="preserve">În cazul în care utilizatorul vrea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trimită un index mai mic decât cel stocat în baza de date, apare un pop up de eroare care il informează ca indexul este greșit.</w:t>
      </w:r>
    </w:p>
    <w:p w:rsidR="00DF18CD" w:rsidRDefault="00DF18CD" w:rsidP="00DF18CD">
      <w:pPr>
        <w:rPr>
          <w:rFonts w:ascii="Calibri Light" w:eastAsia="Calibri Light" w:hAnsi="Calibri Light"/>
          <w:sz w:val="47"/>
        </w:rPr>
      </w:pPr>
    </w:p>
    <w:p w:rsidR="00DF18CD" w:rsidRPr="004E48C2" w:rsidRDefault="00DF18CD" w:rsidP="004E48C2">
      <w:pPr>
        <w:pStyle w:val="Heading2"/>
      </w:pPr>
      <w:bookmarkStart w:id="47" w:name="_Toc43628930"/>
      <w:r w:rsidRPr="004E48C2">
        <w:t>III.3.3.2</w:t>
      </w:r>
      <w:bookmarkStart w:id="48" w:name="page25"/>
      <w:bookmarkStart w:id="49" w:name="page26"/>
      <w:bookmarkEnd w:id="48"/>
      <w:bookmarkEnd w:id="49"/>
      <w:r w:rsidRPr="004E48C2">
        <w:t xml:space="preserve"> Meniul</w:t>
      </w:r>
      <w:bookmarkEnd w:id="47"/>
    </w:p>
    <w:p w:rsidR="00DF18CD" w:rsidRDefault="00DF18CD">
      <w:pPr>
        <w:spacing w:line="0" w:lineRule="atLeast"/>
        <w:ind w:left="260"/>
        <w:rPr>
          <w:rFonts w:ascii="Times New Roman" w:eastAsia="Times New Roman" w:hAnsi="Times New Roman"/>
          <w:sz w:val="32"/>
        </w:rPr>
      </w:pPr>
    </w:p>
    <w:p w:rsidR="00DF18CD" w:rsidRDefault="00DF18CD" w:rsidP="00DF18CD">
      <w:pPr>
        <w:spacing w:line="0" w:lineRule="atLeast"/>
        <w:rPr>
          <w:rFonts w:ascii="Times New Roman" w:eastAsia="Times New Roman" w:hAnsi="Times New Roman"/>
          <w:sz w:val="24"/>
          <w:szCs w:val="24"/>
        </w:rPr>
      </w:pPr>
      <w:r>
        <w:rPr>
          <w:rFonts w:ascii="Times New Roman" w:eastAsia="Times New Roman" w:hAnsi="Times New Roman"/>
          <w:sz w:val="24"/>
          <w:szCs w:val="24"/>
        </w:rPr>
        <w:t>De pe pagina principal utilizatorul poate naviga în meniu care arată ca în Fig. 17, fiind o aplicație mobilă acest lucru pe poate face fie apasând pe meniu sau facând swipe la dreapta, ultima posibilitate a fost realizată cu ajutorul limbajului Objective C.</w:t>
      </w:r>
    </w:p>
    <w:p w:rsidR="00DF18CD" w:rsidRDefault="00DF18CD" w:rsidP="00DF18CD">
      <w:pPr>
        <w:spacing w:line="0" w:lineRule="atLeast"/>
        <w:rPr>
          <w:rFonts w:ascii="Times New Roman" w:eastAsia="Times New Roman" w:hAnsi="Times New Roman"/>
          <w:sz w:val="24"/>
          <w:szCs w:val="24"/>
        </w:rPr>
      </w:pPr>
    </w:p>
    <w:p w:rsidR="00DF18CD" w:rsidRPr="00DF18CD" w:rsidRDefault="00DF18CD" w:rsidP="00DF18CD">
      <w:pPr>
        <w:spacing w:line="0" w:lineRule="atLeast"/>
        <w:rPr>
          <w:rFonts w:ascii="Times New Roman" w:eastAsia="Times New Roman" w:hAnsi="Times New Roman"/>
          <w:sz w:val="24"/>
          <w:szCs w:val="24"/>
        </w:rPr>
      </w:pPr>
      <w:r w:rsidRPr="00DF18CD">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3BD99E15" wp14:editId="26925AD4">
                <wp:simplePos x="0" y="0"/>
                <wp:positionH relativeFrom="column">
                  <wp:posOffset>1743075</wp:posOffset>
                </wp:positionH>
                <wp:positionV relativeFrom="paragraph">
                  <wp:posOffset>883285</wp:posOffset>
                </wp:positionV>
                <wp:extent cx="676275" cy="1403985"/>
                <wp:effectExtent l="0" t="0" r="9525" b="889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 xml:space="preserve">Fig. 17 </w:t>
                            </w:r>
                          </w:p>
                          <w:p w:rsidR="004E48C2" w:rsidRPr="00DF18CD" w:rsidRDefault="004E48C2">
                            <w:pPr>
                              <w:rPr>
                                <w:lang w:val="ro-RO"/>
                              </w:rPr>
                            </w:pPr>
                            <w:r>
                              <w:rPr>
                                <w:lang w:val="ro-RO"/>
                              </w:rPr>
                              <w:t>Meniu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37.25pt;margin-top:69.55pt;width:53.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" stroked="f">
                <v:textbox style="mso-fit-shape-to-text:t">
                  <w:txbxContent>
                    <w:p w:rsidR="004E48C2" w:rsidRDefault="004E48C2">
                      <w:pPr>
                        <w:rPr>
                          <w:lang w:val="ro-RO"/>
                        </w:rPr>
                      </w:pPr>
                      <w:r>
                        <w:rPr>
                          <w:lang w:val="ro-RO"/>
                        </w:rPr>
                        <w:t xml:space="preserve">Fig. 17 </w:t>
                      </w:r>
                    </w:p>
                    <w:p w:rsidR="004E48C2" w:rsidRPr="00DF18CD" w:rsidRDefault="004E48C2">
                      <w:pPr>
                        <w:rPr>
                          <w:lang w:val="ro-RO"/>
                        </w:rPr>
                      </w:pPr>
                      <w:r>
                        <w:rPr>
                          <w:lang w:val="ro-RO"/>
                        </w:rPr>
                        <w:t>Meniu</w:t>
                      </w:r>
                    </w:p>
                  </w:txbxContent>
                </v:textbox>
              </v:shape>
            </w:pict>
          </mc:Fallback>
        </mc:AlternateContent>
      </w:r>
      <w:r>
        <w:rPr>
          <w:rFonts w:ascii="Times New Roman" w:eastAsia="Times New Roman" w:hAnsi="Times New Roman"/>
          <w:noProof/>
          <w:sz w:val="24"/>
          <w:szCs w:val="24"/>
        </w:rPr>
        <w:drawing>
          <wp:inline distT="0" distB="0" distL="0" distR="0" wp14:anchorId="57B350A1" wp14:editId="1529139F">
            <wp:extent cx="1314450" cy="2540615"/>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u.png"/>
                    <pic:cNvPicPr/>
                  </pic:nvPicPr>
                  <pic:blipFill>
                    <a:blip r:embed="rId26">
                      <a:extLst>
                        <a:ext uri="{28A0092B-C50C-407E-A947-70E740481C1C}">
                          <a14:useLocalDpi xmlns:a14="http://schemas.microsoft.com/office/drawing/2010/main" val="0"/>
                        </a:ext>
                      </a:extLst>
                    </a:blip>
                    <a:stretch>
                      <a:fillRect/>
                    </a:stretch>
                  </pic:blipFill>
                  <pic:spPr>
                    <a:xfrm>
                      <a:off x="0" y="0"/>
                      <a:ext cx="1314634" cy="2540971"/>
                    </a:xfrm>
                    <a:prstGeom prst="rect">
                      <a:avLst/>
                    </a:prstGeom>
                  </pic:spPr>
                </pic:pic>
              </a:graphicData>
            </a:graphic>
          </wp:inline>
        </w:drawing>
      </w:r>
    </w:p>
    <w:p w:rsidR="00DF18CD" w:rsidRDefault="00DF18CD">
      <w:pPr>
        <w:spacing w:line="0" w:lineRule="atLeast"/>
        <w:ind w:left="260"/>
        <w:rPr>
          <w:rFonts w:ascii="Times New Roman" w:eastAsia="Times New Roman" w:hAnsi="Times New Roman"/>
          <w:sz w:val="32"/>
        </w:rPr>
      </w:pPr>
    </w:p>
    <w:p w:rsidR="00A503A9" w:rsidRDefault="00A503A9">
      <w:pPr>
        <w:spacing w:line="0" w:lineRule="atLeast"/>
        <w:ind w:left="260"/>
        <w:rPr>
          <w:rFonts w:ascii="Times New Roman" w:eastAsia="Times New Roman" w:hAnsi="Times New Roman"/>
          <w:sz w:val="32"/>
        </w:rPr>
      </w:pPr>
    </w:p>
    <w:p w:rsidR="00DF18CD" w:rsidRPr="004E48C2" w:rsidRDefault="00DF18CD" w:rsidP="004E48C2">
      <w:pPr>
        <w:pStyle w:val="Heading2"/>
      </w:pPr>
      <w:bookmarkStart w:id="50" w:name="_Toc43628931"/>
      <w:r w:rsidRPr="004E48C2">
        <w:lastRenderedPageBreak/>
        <w:t>III.3.3.2.1 Istoric</w:t>
      </w:r>
      <w:bookmarkEnd w:id="50"/>
    </w:p>
    <w:p w:rsidR="00DF18CD" w:rsidRDefault="00DF18CD" w:rsidP="00DF18CD">
      <w:pPr>
        <w:spacing w:line="0" w:lineRule="atLeast"/>
        <w:ind w:left="260"/>
        <w:rPr>
          <w:rFonts w:ascii="Times New Roman" w:eastAsia="Times New Roman" w:hAnsi="Times New Roman"/>
          <w:sz w:val="32"/>
        </w:rPr>
      </w:pPr>
    </w:p>
    <w:p w:rsidR="00DF18CD" w:rsidRDefault="00DF18CD" w:rsidP="00DF18CD">
      <w:pPr>
        <w:spacing w:line="0" w:lineRule="atLeast"/>
        <w:ind w:left="260"/>
        <w:rPr>
          <w:rFonts w:ascii="Times New Roman" w:eastAsia="Times New Roman" w:hAnsi="Times New Roman"/>
          <w:sz w:val="32"/>
        </w:rPr>
      </w:pPr>
      <w:r w:rsidRPr="00DF18CD">
        <w:rPr>
          <w:rFonts w:ascii="Times New Roman" w:eastAsia="Times New Roman" w:hAnsi="Times New Roman"/>
          <w:noProof/>
          <w:sz w:val="32"/>
        </w:rPr>
        <mc:AlternateContent>
          <mc:Choice Requires="wps">
            <w:drawing>
              <wp:anchor distT="0" distB="0" distL="114300" distR="114300" simplePos="0" relativeHeight="251687936" behindDoc="0" locked="0" layoutInCell="1" allowOverlap="1" wp14:anchorId="63E27A26" wp14:editId="0274F746">
                <wp:simplePos x="0" y="0"/>
                <wp:positionH relativeFrom="column">
                  <wp:posOffset>2241550</wp:posOffset>
                </wp:positionH>
                <wp:positionV relativeFrom="paragraph">
                  <wp:posOffset>714375</wp:posOffset>
                </wp:positionV>
                <wp:extent cx="1047750" cy="8001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00100"/>
                        </a:xfrm>
                        <a:prstGeom prst="rect">
                          <a:avLst/>
                        </a:prstGeom>
                        <a:solidFill>
                          <a:srgbClr val="FFFFFF"/>
                        </a:solidFill>
                        <a:ln w="9525">
                          <a:noFill/>
                          <a:miter lim="800000"/>
                          <a:headEnd/>
                          <a:tailEnd/>
                        </a:ln>
                      </wps:spPr>
                      <wps:txbx>
                        <w:txbxContent>
                          <w:p w:rsidR="004E48C2" w:rsidRDefault="004E48C2">
                            <w:pPr>
                              <w:rPr>
                                <w:lang w:val="ro-RO"/>
                              </w:rPr>
                            </w:pPr>
                            <w:r>
                              <w:rPr>
                                <w:lang w:val="ro-RO"/>
                              </w:rPr>
                              <w:t>Fig. 18</w:t>
                            </w:r>
                          </w:p>
                          <w:p w:rsidR="004E48C2" w:rsidRPr="00DF18CD" w:rsidRDefault="004E48C2">
                            <w:pPr>
                              <w:rPr>
                                <w:lang w:val="ro-RO"/>
                              </w:rPr>
                            </w:pPr>
                            <w:r>
                              <w:rPr>
                                <w:lang w:val="ro-RO"/>
                              </w:rPr>
                              <w:t>Istoric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6.5pt;margin-top:56.25pt;width:82.5pt;height:6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" stroked="f">
                <v:textbox>
                  <w:txbxContent>
                    <w:p w:rsidR="004E48C2" w:rsidRDefault="004E48C2">
                      <w:pPr>
                        <w:rPr>
                          <w:lang w:val="ro-RO"/>
                        </w:rPr>
                      </w:pPr>
                      <w:r>
                        <w:rPr>
                          <w:lang w:val="ro-RO"/>
                        </w:rPr>
                        <w:t>Fig. 18</w:t>
                      </w:r>
                    </w:p>
                    <w:p w:rsidR="004E48C2" w:rsidRPr="00DF18CD" w:rsidRDefault="004E48C2">
                      <w:pPr>
                        <w:rPr>
                          <w:lang w:val="ro-RO"/>
                        </w:rPr>
                      </w:pPr>
                      <w:r>
                        <w:rPr>
                          <w:lang w:val="ro-RO"/>
                        </w:rPr>
                        <w:t>Istoric</w:t>
                      </w:r>
                    </w:p>
                  </w:txbxContent>
                </v:textbox>
              </v:shape>
            </w:pict>
          </mc:Fallback>
        </mc:AlternateContent>
      </w:r>
      <w:r>
        <w:rPr>
          <w:rFonts w:ascii="Times New Roman" w:eastAsia="Times New Roman" w:hAnsi="Times New Roman"/>
          <w:noProof/>
          <w:sz w:val="32"/>
        </w:rPr>
        <w:drawing>
          <wp:inline distT="0" distB="0" distL="0" distR="0" wp14:anchorId="5C3EE862" wp14:editId="7465DB08">
            <wp:extent cx="1209675" cy="2361320"/>
            <wp:effectExtent l="0" t="0" r="0" b="127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ric.png"/>
                    <pic:cNvPicPr/>
                  </pic:nvPicPr>
                  <pic:blipFill>
                    <a:blip r:embed="rId27">
                      <a:extLst>
                        <a:ext uri="{28A0092B-C50C-407E-A947-70E740481C1C}">
                          <a14:useLocalDpi xmlns:a14="http://schemas.microsoft.com/office/drawing/2010/main" val="0"/>
                        </a:ext>
                      </a:extLst>
                    </a:blip>
                    <a:stretch>
                      <a:fillRect/>
                    </a:stretch>
                  </pic:blipFill>
                  <pic:spPr>
                    <a:xfrm>
                      <a:off x="0" y="0"/>
                      <a:ext cx="1209844" cy="2361650"/>
                    </a:xfrm>
                    <a:prstGeom prst="rect">
                      <a:avLst/>
                    </a:prstGeom>
                  </pic:spPr>
                </pic:pic>
              </a:graphicData>
            </a:graphic>
          </wp:inline>
        </w:drawing>
      </w:r>
    </w:p>
    <w:p w:rsidR="00DF18CD" w:rsidRDefault="00DF18CD" w:rsidP="00DF18CD">
      <w:pPr>
        <w:spacing w:line="0" w:lineRule="atLeast"/>
        <w:ind w:left="260"/>
        <w:rPr>
          <w:rFonts w:ascii="Times New Roman" w:eastAsia="Times New Roman" w:hAnsi="Times New Roman"/>
          <w:sz w:val="32"/>
        </w:rPr>
      </w:pPr>
    </w:p>
    <w:p w:rsidR="00DF18CD" w:rsidRDefault="00DF18CD" w:rsidP="00DF18CD">
      <w:pPr>
        <w:spacing w:line="0" w:lineRule="atLeast"/>
        <w:ind w:left="260"/>
        <w:rPr>
          <w:rFonts w:ascii="Times New Roman" w:eastAsia="Times New Roman" w:hAnsi="Times New Roman"/>
          <w:sz w:val="24"/>
          <w:szCs w:val="24"/>
        </w:rPr>
      </w:pPr>
      <w:r>
        <w:rPr>
          <w:rFonts w:ascii="Times New Roman" w:eastAsia="Times New Roman" w:hAnsi="Times New Roman"/>
          <w:sz w:val="24"/>
          <w:szCs w:val="24"/>
        </w:rPr>
        <w:t xml:space="preserve">După </w:t>
      </w:r>
      <w:proofErr w:type="gramStart"/>
      <w:r>
        <w:rPr>
          <w:rFonts w:ascii="Times New Roman" w:eastAsia="Times New Roman" w:hAnsi="Times New Roman"/>
          <w:sz w:val="24"/>
          <w:szCs w:val="24"/>
        </w:rPr>
        <w:t>ce</w:t>
      </w:r>
      <w:proofErr w:type="gramEnd"/>
      <w:r>
        <w:rPr>
          <w:rFonts w:ascii="Times New Roman" w:eastAsia="Times New Roman" w:hAnsi="Times New Roman"/>
          <w:sz w:val="24"/>
          <w:szCs w:val="24"/>
        </w:rPr>
        <w:t xml:space="preserve"> a fost trimis indexul, utilizatorul poate vizualiza istoricul său. Acesta arată ca în Fig. 18 și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realizat cu ajutorul librariei Charts din Firebase. După cum am menționat mai sus când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trimis indexul se stochează in baza de date și data la care acesta a fost trimis. Pe baza acestor informații se face diferența dinte ultimul index trimis si cel current, această diferența se inmulțește cu prețul pe  </w:t>
      </w:r>
      <m:oMath>
        <m:sSup>
          <m:sSupPr>
            <m:ctrlPr>
              <w:rPr>
                <w:rFonts w:ascii="Cambria Math" w:eastAsia="Times New Roman" w:hAnsi="Cambria Math"/>
                <w:i/>
                <w:sz w:val="24"/>
                <w:szCs w:val="24"/>
              </w:rPr>
            </m:ctrlPr>
          </m:sSupPr>
          <m:e>
            <m:r>
              <w:rPr>
                <w:rFonts w:ascii="Cambria Math" w:eastAsia="Times New Roman" w:hAnsi="Cambria Math"/>
                <w:sz w:val="24"/>
                <w:szCs w:val="24"/>
              </w:rPr>
              <m:t>m</m:t>
            </m:r>
          </m:e>
          <m:sup>
            <m:r>
              <w:rPr>
                <w:rFonts w:ascii="Cambria Math" w:eastAsia="Times New Roman" w:hAnsi="Cambria Math"/>
                <w:sz w:val="24"/>
                <w:szCs w:val="24"/>
              </w:rPr>
              <m:t>3</m:t>
            </m:r>
          </m:sup>
        </m:sSup>
      </m:oMath>
      <w:r>
        <w:rPr>
          <w:rFonts w:ascii="Times New Roman" w:eastAsia="Times New Roman" w:hAnsi="Times New Roman"/>
          <w:sz w:val="24"/>
          <w:szCs w:val="24"/>
        </w:rPr>
        <w:t xml:space="preserve"> de </w:t>
      </w:r>
      <w:proofErr w:type="gramStart"/>
      <w:r>
        <w:rPr>
          <w:rFonts w:ascii="Times New Roman" w:eastAsia="Times New Roman" w:hAnsi="Times New Roman"/>
          <w:sz w:val="24"/>
          <w:szCs w:val="24"/>
        </w:rPr>
        <w:t>apă</w:t>
      </w:r>
      <w:proofErr w:type="gramEnd"/>
      <w:r>
        <w:rPr>
          <w:rFonts w:ascii="Times New Roman" w:eastAsia="Times New Roman" w:hAnsi="Times New Roman"/>
          <w:sz w:val="24"/>
          <w:szCs w:val="24"/>
        </w:rPr>
        <w:t>. Această valoare este afișată impreună cu luna în care a fost trimis indexul.</w:t>
      </w:r>
    </w:p>
    <w:p w:rsidR="00DF18CD" w:rsidRDefault="00DF18CD" w:rsidP="00DF18CD">
      <w:pPr>
        <w:spacing w:line="0" w:lineRule="atLeast"/>
        <w:ind w:left="260"/>
        <w:rPr>
          <w:rFonts w:ascii="Times New Roman" w:eastAsia="Times New Roman" w:hAnsi="Times New Roman"/>
          <w:sz w:val="24"/>
          <w:szCs w:val="24"/>
        </w:rPr>
      </w:pPr>
      <w:r>
        <w:rPr>
          <w:rFonts w:ascii="Times New Roman" w:eastAsia="Times New Roman" w:hAnsi="Times New Roman"/>
          <w:sz w:val="24"/>
          <w:szCs w:val="24"/>
        </w:rPr>
        <w:tab/>
        <w:t xml:space="preserve">Acest chart ne ajută </w:t>
      </w:r>
      <w:proofErr w:type="gramStart"/>
      <w:r>
        <w:rPr>
          <w:rFonts w:ascii="Times New Roman" w:eastAsia="Times New Roman" w:hAnsi="Times New Roman"/>
          <w:sz w:val="24"/>
          <w:szCs w:val="24"/>
        </w:rPr>
        <w:t>să</w:t>
      </w:r>
      <w:proofErr w:type="gramEnd"/>
      <w:r>
        <w:rPr>
          <w:rFonts w:ascii="Times New Roman" w:eastAsia="Times New Roman" w:hAnsi="Times New Roman"/>
          <w:sz w:val="24"/>
          <w:szCs w:val="24"/>
        </w:rPr>
        <w:t xml:space="preserve"> ținem o evidența a consumului de apă.</w:t>
      </w:r>
    </w:p>
    <w:p w:rsidR="00DF18CD" w:rsidRPr="00DF18CD" w:rsidRDefault="00DF18CD" w:rsidP="00DF18CD">
      <w:pPr>
        <w:spacing w:line="0" w:lineRule="atLeast"/>
        <w:ind w:left="260"/>
        <w:rPr>
          <w:rFonts w:ascii="Times New Roman" w:eastAsia="Times New Roman" w:hAnsi="Times New Roman"/>
          <w:sz w:val="24"/>
          <w:szCs w:val="24"/>
        </w:rPr>
      </w:pPr>
    </w:p>
    <w:p w:rsidR="00DF18CD" w:rsidRPr="004E48C2" w:rsidRDefault="00DF18CD" w:rsidP="004E48C2">
      <w:pPr>
        <w:pStyle w:val="Heading2"/>
      </w:pPr>
      <w:bookmarkStart w:id="51" w:name="_Toc43628932"/>
      <w:r w:rsidRPr="004E48C2">
        <w:t>III.3.3.2.</w:t>
      </w:r>
      <w:r w:rsidR="00FD110F" w:rsidRPr="004E48C2">
        <w:t>2</w:t>
      </w:r>
      <w:r w:rsidRPr="004E48C2">
        <w:t xml:space="preserve"> Pagina de setări</w:t>
      </w:r>
      <w:bookmarkEnd w:id="51"/>
    </w:p>
    <w:p w:rsidR="00DF18CD" w:rsidRDefault="00DF18CD" w:rsidP="00DF18CD">
      <w:pPr>
        <w:spacing w:line="0" w:lineRule="atLeast"/>
        <w:ind w:left="260"/>
        <w:rPr>
          <w:rFonts w:ascii="Times New Roman" w:eastAsia="Times New Roman" w:hAnsi="Times New Roman"/>
          <w:sz w:val="32"/>
        </w:rPr>
      </w:pPr>
    </w:p>
    <w:p w:rsidR="00DF18CD" w:rsidRDefault="00DF18CD" w:rsidP="00DF18CD">
      <w:pPr>
        <w:spacing w:line="0" w:lineRule="atLeast"/>
        <w:ind w:left="260"/>
        <w:rPr>
          <w:rFonts w:ascii="Times New Roman" w:eastAsia="Times New Roman" w:hAnsi="Times New Roman"/>
          <w:sz w:val="32"/>
        </w:rPr>
      </w:pPr>
    </w:p>
    <w:p w:rsidR="00DF18CD" w:rsidRDefault="008E22E6" w:rsidP="00DF18CD">
      <w:pPr>
        <w:spacing w:line="0" w:lineRule="atLeast"/>
        <w:rPr>
          <w:rFonts w:ascii="Times New Roman" w:eastAsia="Times New Roman" w:hAnsi="Times New Roman"/>
          <w:sz w:val="32"/>
        </w:rPr>
      </w:pPr>
      <w:r w:rsidRPr="008E22E6">
        <w:rPr>
          <w:rFonts w:ascii="Times New Roman" w:eastAsia="Times New Roman" w:hAnsi="Times New Roman"/>
          <w:noProof/>
          <w:sz w:val="32"/>
        </w:rPr>
        <mc:AlternateContent>
          <mc:Choice Requires="wps">
            <w:drawing>
              <wp:anchor distT="0" distB="0" distL="114300" distR="114300" simplePos="0" relativeHeight="251689984" behindDoc="0" locked="0" layoutInCell="1" allowOverlap="1" wp14:anchorId="0290B42D" wp14:editId="045CD5FA">
                <wp:simplePos x="0" y="0"/>
                <wp:positionH relativeFrom="column">
                  <wp:posOffset>2070100</wp:posOffset>
                </wp:positionH>
                <wp:positionV relativeFrom="paragraph">
                  <wp:posOffset>1104900</wp:posOffset>
                </wp:positionV>
                <wp:extent cx="1628775" cy="1403985"/>
                <wp:effectExtent l="0" t="0" r="9525"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3985"/>
                        </a:xfrm>
                        <a:prstGeom prst="rect">
                          <a:avLst/>
                        </a:prstGeom>
                        <a:solidFill>
                          <a:srgbClr val="FFFFFF"/>
                        </a:solidFill>
                        <a:ln w="9525">
                          <a:noFill/>
                          <a:miter lim="800000"/>
                          <a:headEnd/>
                          <a:tailEnd/>
                        </a:ln>
                      </wps:spPr>
                      <wps:txbx>
                        <w:txbxContent>
                          <w:p w:rsidR="004E48C2" w:rsidRDefault="004E48C2">
                            <w:r>
                              <w:t xml:space="preserve">Fig. 19 </w:t>
                            </w:r>
                          </w:p>
                          <w:p w:rsidR="004E48C2" w:rsidRDefault="004E48C2">
                            <w:r>
                              <w:t>Pagina de setări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163pt;margin-top:87pt;width:128.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khIwIAACU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" stroked="f">
                <v:textbox style="mso-fit-shape-to-text:t">
                  <w:txbxContent>
                    <w:p w:rsidR="004E48C2" w:rsidRDefault="004E48C2">
                      <w:r>
                        <w:t xml:space="preserve">Fig. 19 </w:t>
                      </w:r>
                    </w:p>
                    <w:p w:rsidR="004E48C2" w:rsidRDefault="004E48C2">
                      <w:r>
                        <w:t>Pagina de setări</w:t>
                      </w:r>
                    </w:p>
                  </w:txbxContent>
                </v:textbox>
              </v:shape>
            </w:pict>
          </mc:Fallback>
        </mc:AlternateContent>
      </w:r>
      <w:r>
        <w:rPr>
          <w:rFonts w:ascii="Times New Roman" w:eastAsia="Times New Roman" w:hAnsi="Times New Roman"/>
          <w:noProof/>
          <w:sz w:val="32"/>
        </w:rPr>
        <w:drawing>
          <wp:inline distT="0" distB="0" distL="0" distR="0" wp14:anchorId="78899111" wp14:editId="508F2151">
            <wp:extent cx="1398746"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28">
                      <a:extLst>
                        <a:ext uri="{28A0092B-C50C-407E-A947-70E740481C1C}">
                          <a14:useLocalDpi xmlns:a14="http://schemas.microsoft.com/office/drawing/2010/main" val="0"/>
                        </a:ext>
                      </a:extLst>
                    </a:blip>
                    <a:stretch>
                      <a:fillRect/>
                    </a:stretch>
                  </pic:blipFill>
                  <pic:spPr>
                    <a:xfrm>
                      <a:off x="0" y="0"/>
                      <a:ext cx="1398941" cy="2724530"/>
                    </a:xfrm>
                    <a:prstGeom prst="rect">
                      <a:avLst/>
                    </a:prstGeom>
                  </pic:spPr>
                </pic:pic>
              </a:graphicData>
            </a:graphic>
          </wp:inline>
        </w:drawing>
      </w:r>
    </w:p>
    <w:p w:rsidR="002F4183" w:rsidRDefault="002F4183" w:rsidP="00A2381D">
      <w:pPr>
        <w:spacing w:line="0" w:lineRule="atLeast"/>
        <w:rPr>
          <w:rFonts w:ascii="Times New Roman" w:eastAsia="Times New Roman" w:hAnsi="Times New Roman"/>
          <w:sz w:val="32"/>
        </w:rPr>
      </w:pPr>
    </w:p>
    <w:p w:rsidR="00A2381D" w:rsidRDefault="00A2381D" w:rsidP="00A2381D">
      <w:pPr>
        <w:spacing w:line="0" w:lineRule="atLeast"/>
        <w:rPr>
          <w:rFonts w:ascii="Calibri Light" w:eastAsia="Calibri Light" w:hAnsi="Calibri Light"/>
          <w:sz w:val="47"/>
        </w:rPr>
      </w:pPr>
    </w:p>
    <w:p w:rsidR="008E22E6" w:rsidRDefault="008E22E6" w:rsidP="008E22E6">
      <w:pPr>
        <w:spacing w:line="0" w:lineRule="atLeast"/>
        <w:rPr>
          <w:rFonts w:ascii="Calibri Light" w:eastAsia="Calibri Light" w:hAnsi="Calibri Light"/>
          <w:sz w:val="47"/>
        </w:rPr>
      </w:pPr>
    </w:p>
    <w:p w:rsidR="00743C08" w:rsidRDefault="008E22E6" w:rsidP="008E22E6">
      <w:pPr>
        <w:spacing w:line="0" w:lineRule="atLeast"/>
        <w:rPr>
          <w:rFonts w:ascii="Times New Roman" w:eastAsia="Calibri Light" w:hAnsi="Times New Roman" w:cs="Times New Roman"/>
          <w:sz w:val="24"/>
          <w:szCs w:val="24"/>
        </w:rPr>
      </w:pPr>
      <w:r>
        <w:rPr>
          <w:rFonts w:ascii="Times New Roman" w:eastAsia="Calibri Light" w:hAnsi="Times New Roman" w:cs="Times New Roman"/>
          <w:sz w:val="24"/>
          <w:szCs w:val="24"/>
        </w:rPr>
        <w:lastRenderedPageBreak/>
        <w:t>În Fig. 19 este reprezentată pagina de setări unde utilizatorul după crearea contului trebuie să stocheze in baza de date</w:t>
      </w:r>
      <w:r w:rsidR="0094646D">
        <w:rPr>
          <w:rFonts w:ascii="Times New Roman" w:eastAsia="Calibri Light" w:hAnsi="Times New Roman" w:cs="Times New Roman"/>
          <w:sz w:val="24"/>
          <w:szCs w:val="24"/>
        </w:rPr>
        <w:t xml:space="preserve">informații despre </w:t>
      </w:r>
      <w:proofErr w:type="gramStart"/>
      <w:r w:rsidR="0094646D">
        <w:rPr>
          <w:rFonts w:ascii="Times New Roman" w:eastAsia="Calibri Light" w:hAnsi="Times New Roman" w:cs="Times New Roman"/>
          <w:sz w:val="24"/>
          <w:szCs w:val="24"/>
        </w:rPr>
        <w:t>gen</w:t>
      </w:r>
      <w:r>
        <w:rPr>
          <w:rFonts w:ascii="Times New Roman" w:eastAsia="Calibri Light" w:hAnsi="Times New Roman" w:cs="Times New Roman"/>
          <w:sz w:val="24"/>
          <w:szCs w:val="24"/>
        </w:rPr>
        <w:t>(</w:t>
      </w:r>
      <w:proofErr w:type="gramEnd"/>
      <w:r>
        <w:rPr>
          <w:rFonts w:ascii="Times New Roman" w:eastAsia="Calibri Light" w:hAnsi="Times New Roman" w:cs="Times New Roman"/>
          <w:sz w:val="24"/>
          <w:szCs w:val="24"/>
        </w:rPr>
        <w:t>masculine, feminin), locul de consum și ultimul index. Cel din urmă</w:t>
      </w:r>
      <w:r w:rsidR="0094646D">
        <w:rPr>
          <w:rFonts w:ascii="Times New Roman" w:eastAsia="Calibri Light" w:hAnsi="Times New Roman" w:cs="Times New Roman"/>
          <w:sz w:val="24"/>
          <w:szCs w:val="24"/>
        </w:rPr>
        <w:t>,</w:t>
      </w:r>
      <w:r>
        <w:rPr>
          <w:rFonts w:ascii="Times New Roman" w:eastAsia="Calibri Light" w:hAnsi="Times New Roman" w:cs="Times New Roman"/>
          <w:sz w:val="24"/>
          <w:szCs w:val="24"/>
        </w:rPr>
        <w:t xml:space="preserve"> o</w:t>
      </w:r>
      <w:r w:rsidR="00743C08">
        <w:rPr>
          <w:rFonts w:ascii="Times New Roman" w:eastAsia="Calibri Light" w:hAnsi="Times New Roman" w:cs="Times New Roman"/>
          <w:sz w:val="24"/>
          <w:szCs w:val="24"/>
        </w:rPr>
        <w:t>dată trimise toate inf</w:t>
      </w:r>
      <w:r w:rsidR="0094646D">
        <w:rPr>
          <w:rFonts w:ascii="Times New Roman" w:eastAsia="Calibri Light" w:hAnsi="Times New Roman" w:cs="Times New Roman"/>
          <w:sz w:val="24"/>
          <w:szCs w:val="24"/>
        </w:rPr>
        <w:t xml:space="preserve">ormațiile, nu mai </w:t>
      </w:r>
      <w:proofErr w:type="gramStart"/>
      <w:r w:rsidR="0094646D">
        <w:rPr>
          <w:rFonts w:ascii="Times New Roman" w:eastAsia="Calibri Light" w:hAnsi="Times New Roman" w:cs="Times New Roman"/>
          <w:sz w:val="24"/>
          <w:szCs w:val="24"/>
        </w:rPr>
        <w:t>este</w:t>
      </w:r>
      <w:proofErr w:type="gramEnd"/>
      <w:r w:rsidR="0094646D">
        <w:rPr>
          <w:rFonts w:ascii="Times New Roman" w:eastAsia="Calibri Light" w:hAnsi="Times New Roman" w:cs="Times New Roman"/>
          <w:sz w:val="24"/>
          <w:szCs w:val="24"/>
        </w:rPr>
        <w:t xml:space="preserve"> vizibil </w:t>
      </w:r>
      <w:r w:rsidR="00743C08">
        <w:rPr>
          <w:rFonts w:ascii="Times New Roman" w:eastAsia="Calibri Light" w:hAnsi="Times New Roman" w:cs="Times New Roman"/>
          <w:sz w:val="24"/>
          <w:szCs w:val="24"/>
        </w:rPr>
        <w:t>deoarece utilizatorul o singura dată</w:t>
      </w:r>
      <w:r w:rsidR="0094646D">
        <w:rPr>
          <w:rFonts w:ascii="Times New Roman" w:eastAsia="Calibri Light" w:hAnsi="Times New Roman" w:cs="Times New Roman"/>
          <w:sz w:val="24"/>
          <w:szCs w:val="24"/>
        </w:rPr>
        <w:t xml:space="preserve"> poate să trimită indexul in funcție de care se calculează prima valoare din istoric</w:t>
      </w:r>
      <w:r w:rsidR="00743C08">
        <w:rPr>
          <w:rFonts w:ascii="Times New Roman" w:eastAsia="Calibri Light" w:hAnsi="Times New Roman" w:cs="Times New Roman"/>
          <w:sz w:val="24"/>
          <w:szCs w:val="24"/>
        </w:rPr>
        <w:t>.</w:t>
      </w:r>
    </w:p>
    <w:p w:rsidR="0094646D" w:rsidRDefault="0094646D" w:rsidP="008E22E6">
      <w:pPr>
        <w:spacing w:line="0" w:lineRule="atLeast"/>
        <w:rPr>
          <w:rFonts w:ascii="Times New Roman" w:eastAsia="Calibri Light" w:hAnsi="Times New Roman" w:cs="Times New Roman"/>
          <w:sz w:val="24"/>
          <w:szCs w:val="24"/>
        </w:rPr>
      </w:pPr>
    </w:p>
    <w:p w:rsidR="0094646D" w:rsidRPr="004E48C2" w:rsidRDefault="0094646D" w:rsidP="004E48C2">
      <w:pPr>
        <w:pStyle w:val="Heading2"/>
      </w:pPr>
      <w:bookmarkStart w:id="52" w:name="_Toc43628933"/>
      <w:r w:rsidRPr="004E48C2">
        <w:t>III.3.3.2.3 Pagina despre aplicație</w:t>
      </w:r>
      <w:bookmarkEnd w:id="52"/>
    </w:p>
    <w:p w:rsidR="0094646D" w:rsidRDefault="0094646D" w:rsidP="008E22E6">
      <w:pPr>
        <w:spacing w:line="0" w:lineRule="atLeast"/>
        <w:rPr>
          <w:rFonts w:ascii="Times New Roman" w:eastAsia="Calibri Light" w:hAnsi="Times New Roman" w:cs="Times New Roman"/>
          <w:sz w:val="24"/>
          <w:szCs w:val="24"/>
        </w:rPr>
      </w:pPr>
    </w:p>
    <w:p w:rsidR="0094646D" w:rsidRDefault="0094646D" w:rsidP="008E22E6">
      <w:pPr>
        <w:spacing w:line="0" w:lineRule="atLeast"/>
        <w:rPr>
          <w:rFonts w:ascii="Times New Roman" w:eastAsia="Calibri Light" w:hAnsi="Times New Roman" w:cs="Times New Roman"/>
          <w:sz w:val="24"/>
          <w:szCs w:val="24"/>
        </w:rPr>
      </w:pPr>
      <w:r w:rsidRPr="0094646D">
        <w:rPr>
          <w:rFonts w:ascii="Times New Roman" w:eastAsia="Calibri Light" w:hAnsi="Times New Roman" w:cs="Times New Roman"/>
          <w:noProof/>
          <w:sz w:val="24"/>
          <w:szCs w:val="24"/>
        </w:rPr>
        <mc:AlternateContent>
          <mc:Choice Requires="wps">
            <w:drawing>
              <wp:anchor distT="0" distB="0" distL="114300" distR="114300" simplePos="0" relativeHeight="251692032" behindDoc="0" locked="0" layoutInCell="1" allowOverlap="1" wp14:anchorId="1DFDFD90" wp14:editId="33F54EB0">
                <wp:simplePos x="0" y="0"/>
                <wp:positionH relativeFrom="column">
                  <wp:posOffset>2047875</wp:posOffset>
                </wp:positionH>
                <wp:positionV relativeFrom="paragraph">
                  <wp:posOffset>1456690</wp:posOffset>
                </wp:positionV>
                <wp:extent cx="1495425" cy="1403985"/>
                <wp:effectExtent l="0" t="0" r="9525" b="88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20</w:t>
                            </w:r>
                          </w:p>
                          <w:p w:rsidR="004E48C2" w:rsidRPr="0094646D" w:rsidRDefault="004E48C2">
                            <w:pPr>
                              <w:rPr>
                                <w:lang w:val="ro-RO"/>
                              </w:rPr>
                            </w:pPr>
                            <w:r>
                              <w:rPr>
                                <w:lang w:val="ro-RO"/>
                              </w:rPr>
                              <w:t>Despre aplicație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161.25pt;margin-top:114.7pt;width:117.7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" stroked="f">
                <v:textbox style="mso-fit-shape-to-text:t">
                  <w:txbxContent>
                    <w:p w:rsidR="004E48C2" w:rsidRDefault="004E48C2">
                      <w:pPr>
                        <w:rPr>
                          <w:lang w:val="ro-RO"/>
                        </w:rPr>
                      </w:pPr>
                      <w:r>
                        <w:rPr>
                          <w:lang w:val="ro-RO"/>
                        </w:rPr>
                        <w:t>Fig. 20</w:t>
                      </w:r>
                    </w:p>
                    <w:p w:rsidR="004E48C2" w:rsidRPr="0094646D" w:rsidRDefault="004E48C2">
                      <w:pPr>
                        <w:rPr>
                          <w:lang w:val="ro-RO"/>
                        </w:rPr>
                      </w:pPr>
                      <w:r>
                        <w:rPr>
                          <w:lang w:val="ro-RO"/>
                        </w:rPr>
                        <w:t>Despre aplicație</w:t>
                      </w:r>
                    </w:p>
                  </w:txbxContent>
                </v:textbox>
              </v:shape>
            </w:pict>
          </mc:Fallback>
        </mc:AlternateContent>
      </w:r>
      <w:r>
        <w:rPr>
          <w:rFonts w:ascii="Times New Roman" w:eastAsia="Calibri Light" w:hAnsi="Times New Roman" w:cs="Times New Roman"/>
          <w:noProof/>
          <w:sz w:val="24"/>
          <w:szCs w:val="24"/>
        </w:rPr>
        <w:drawing>
          <wp:inline distT="0" distB="0" distL="0" distR="0" wp14:anchorId="64D87374" wp14:editId="5ED207D9">
            <wp:extent cx="1762125" cy="3558268"/>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png"/>
                    <pic:cNvPicPr/>
                  </pic:nvPicPr>
                  <pic:blipFill>
                    <a:blip r:embed="rId29">
                      <a:extLst>
                        <a:ext uri="{28A0092B-C50C-407E-A947-70E740481C1C}">
                          <a14:useLocalDpi xmlns:a14="http://schemas.microsoft.com/office/drawing/2010/main" val="0"/>
                        </a:ext>
                      </a:extLst>
                    </a:blip>
                    <a:stretch>
                      <a:fillRect/>
                    </a:stretch>
                  </pic:blipFill>
                  <pic:spPr>
                    <a:xfrm>
                      <a:off x="0" y="0"/>
                      <a:ext cx="1762371" cy="3558764"/>
                    </a:xfrm>
                    <a:prstGeom prst="rect">
                      <a:avLst/>
                    </a:prstGeom>
                  </pic:spPr>
                </pic:pic>
              </a:graphicData>
            </a:graphic>
          </wp:inline>
        </w:drawing>
      </w:r>
    </w:p>
    <w:p w:rsidR="008E22E6" w:rsidRDefault="008E22E6" w:rsidP="008E22E6">
      <w:pPr>
        <w:spacing w:line="0" w:lineRule="atLeast"/>
        <w:rPr>
          <w:rFonts w:ascii="Times New Roman" w:eastAsia="Calibri Light" w:hAnsi="Times New Roman" w:cs="Times New Roman"/>
          <w:sz w:val="24"/>
          <w:szCs w:val="24"/>
        </w:rPr>
      </w:pPr>
    </w:p>
    <w:p w:rsidR="00FD110F" w:rsidRDefault="00FD110F" w:rsidP="008E22E6">
      <w:pPr>
        <w:spacing w:line="0" w:lineRule="atLeast"/>
        <w:rPr>
          <w:rFonts w:ascii="Times New Roman" w:eastAsia="Calibri Light" w:hAnsi="Times New Roman" w:cs="Times New Roman"/>
          <w:sz w:val="24"/>
          <w:szCs w:val="24"/>
        </w:rPr>
      </w:pPr>
    </w:p>
    <w:p w:rsidR="00FD110F" w:rsidRDefault="00FD110F" w:rsidP="008E22E6">
      <w:pPr>
        <w:spacing w:line="0" w:lineRule="atLeast"/>
        <w:rPr>
          <w:rFonts w:ascii="Times New Roman" w:eastAsia="Calibri Light" w:hAnsi="Times New Roman" w:cs="Times New Roman"/>
          <w:sz w:val="24"/>
          <w:szCs w:val="24"/>
        </w:rPr>
      </w:pPr>
      <w:proofErr w:type="gramStart"/>
      <w:r>
        <w:rPr>
          <w:rFonts w:ascii="Times New Roman" w:eastAsia="Calibri Light" w:hAnsi="Times New Roman" w:cs="Times New Roman"/>
          <w:sz w:val="24"/>
          <w:szCs w:val="24"/>
        </w:rPr>
        <w:t>În Fig. 20 se regăse</w:t>
      </w:r>
      <w:r w:rsidR="00AC18BB">
        <w:rPr>
          <w:rFonts w:ascii="Times New Roman" w:eastAsia="Calibri Light" w:hAnsi="Times New Roman" w:cs="Times New Roman"/>
          <w:sz w:val="24"/>
          <w:szCs w:val="24"/>
        </w:rPr>
        <w:t>sc informații despre aplicație.</w:t>
      </w:r>
      <w:proofErr w:type="gramEnd"/>
    </w:p>
    <w:p w:rsidR="00FD110F" w:rsidRDefault="00FD110F" w:rsidP="008E22E6">
      <w:pPr>
        <w:spacing w:line="0" w:lineRule="atLeast"/>
        <w:rPr>
          <w:rFonts w:ascii="Times New Roman" w:eastAsia="Calibri Light" w:hAnsi="Times New Roman" w:cs="Times New Roman"/>
          <w:sz w:val="24"/>
          <w:szCs w:val="24"/>
        </w:rPr>
      </w:pPr>
    </w:p>
    <w:p w:rsidR="00C848B5" w:rsidRPr="004E48C2" w:rsidRDefault="00C848B5" w:rsidP="004E48C2">
      <w:pPr>
        <w:pStyle w:val="Heading2"/>
      </w:pPr>
      <w:bookmarkStart w:id="53" w:name="_Toc43628934"/>
      <w:r w:rsidRPr="004E48C2">
        <w:t>III.3.3.3 Profilul utilizatorului</w:t>
      </w:r>
      <w:bookmarkEnd w:id="53"/>
    </w:p>
    <w:p w:rsidR="00C848B5" w:rsidRDefault="00C848B5" w:rsidP="00C848B5">
      <w:pPr>
        <w:spacing w:line="0" w:lineRule="atLeast"/>
        <w:rPr>
          <w:rFonts w:ascii="Times New Roman" w:eastAsia="Times New Roman" w:hAnsi="Times New Roman"/>
          <w:sz w:val="32"/>
        </w:rPr>
      </w:pPr>
    </w:p>
    <w:p w:rsidR="00C848B5" w:rsidRDefault="00C848B5" w:rsidP="00C848B5">
      <w:pPr>
        <w:spacing w:line="0" w:lineRule="atLeast"/>
        <w:rPr>
          <w:rFonts w:ascii="Times New Roman" w:eastAsia="Times New Roman" w:hAnsi="Times New Roman"/>
          <w:sz w:val="32"/>
        </w:rPr>
      </w:pPr>
      <w:r w:rsidRPr="00C848B5">
        <w:rPr>
          <w:rFonts w:ascii="Times New Roman" w:eastAsia="Times New Roman" w:hAnsi="Times New Roman"/>
          <w:noProof/>
          <w:sz w:val="32"/>
        </w:rPr>
        <mc:AlternateContent>
          <mc:Choice Requires="wps">
            <w:drawing>
              <wp:anchor distT="0" distB="0" distL="114300" distR="114300" simplePos="0" relativeHeight="251696128" behindDoc="0" locked="0" layoutInCell="1" allowOverlap="1" wp14:anchorId="3A840073" wp14:editId="751215D7">
                <wp:simplePos x="0" y="0"/>
                <wp:positionH relativeFrom="column">
                  <wp:align>center</wp:align>
                </wp:positionH>
                <wp:positionV relativeFrom="paragraph">
                  <wp:posOffset>0</wp:posOffset>
                </wp:positionV>
                <wp:extent cx="2374265" cy="1403985"/>
                <wp:effectExtent l="0" t="0" r="0" b="889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Fig. 21</w:t>
                            </w:r>
                          </w:p>
                          <w:p w:rsidR="004E48C2" w:rsidRPr="00C848B5" w:rsidRDefault="004E48C2">
                            <w:pPr>
                              <w:rPr>
                                <w:lang w:val="ro-RO"/>
                              </w:rPr>
                            </w:pPr>
                            <w:r>
                              <w:rPr>
                                <w:lang w:val="ro-RO"/>
                              </w:rPr>
                              <w:t>Profiul utilizatorului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0;margin-top:0;width:186.95pt;height:110.55pt;z-index:25169612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" stroked="f">
                <v:textbox style="mso-fit-shape-to-text:t">
                  <w:txbxContent>
                    <w:p w:rsidR="004E48C2" w:rsidRDefault="004E48C2">
                      <w:pPr>
                        <w:rPr>
                          <w:lang w:val="ro-RO"/>
                        </w:rPr>
                      </w:pPr>
                      <w:r>
                        <w:rPr>
                          <w:lang w:val="ro-RO"/>
                        </w:rPr>
                        <w:t>Fig. 21</w:t>
                      </w:r>
                    </w:p>
                    <w:p w:rsidR="004E48C2" w:rsidRPr="00C848B5" w:rsidRDefault="004E48C2">
                      <w:pPr>
                        <w:rPr>
                          <w:lang w:val="ro-RO"/>
                        </w:rPr>
                      </w:pPr>
                      <w:r>
                        <w:rPr>
                          <w:lang w:val="ro-RO"/>
                        </w:rPr>
                        <w:t>Profiul utilizatorului</w:t>
                      </w:r>
                    </w:p>
                  </w:txbxContent>
                </v:textbox>
              </v:shape>
            </w:pict>
          </mc:Fallback>
        </mc:AlternateContent>
      </w:r>
      <w:r>
        <w:rPr>
          <w:rFonts w:ascii="Times New Roman" w:eastAsia="Times New Roman" w:hAnsi="Times New Roman"/>
          <w:noProof/>
          <w:sz w:val="32"/>
        </w:rPr>
        <w:drawing>
          <wp:inline distT="0" distB="0" distL="0" distR="0" wp14:anchorId="51DCBFAE" wp14:editId="1CB269AE">
            <wp:extent cx="1371600" cy="2041451"/>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png"/>
                    <pic:cNvPicPr/>
                  </pic:nvPicPr>
                  <pic:blipFill>
                    <a:blip r:embed="rId30">
                      <a:extLst>
                        <a:ext uri="{28A0092B-C50C-407E-A947-70E740481C1C}">
                          <a14:useLocalDpi xmlns:a14="http://schemas.microsoft.com/office/drawing/2010/main" val="0"/>
                        </a:ext>
                      </a:extLst>
                    </a:blip>
                    <a:stretch>
                      <a:fillRect/>
                    </a:stretch>
                  </pic:blipFill>
                  <pic:spPr>
                    <a:xfrm>
                      <a:off x="0" y="0"/>
                      <a:ext cx="1373202" cy="2043836"/>
                    </a:xfrm>
                    <a:prstGeom prst="rect">
                      <a:avLst/>
                    </a:prstGeom>
                  </pic:spPr>
                </pic:pic>
              </a:graphicData>
            </a:graphic>
          </wp:inline>
        </w:drawing>
      </w:r>
    </w:p>
    <w:p w:rsidR="00AC18BB" w:rsidRDefault="00AC18BB" w:rsidP="00C848B5">
      <w:pPr>
        <w:spacing w:line="0" w:lineRule="atLeast"/>
        <w:rPr>
          <w:rFonts w:ascii="Times New Roman" w:eastAsia="Times New Roman" w:hAnsi="Times New Roman"/>
          <w:sz w:val="32"/>
        </w:rPr>
      </w:pPr>
    </w:p>
    <w:p w:rsidR="00C848B5" w:rsidRDefault="00C848B5" w:rsidP="008E22E6">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În Fig. 21 </w:t>
      </w:r>
      <w:proofErr w:type="gramStart"/>
      <w:r>
        <w:rPr>
          <w:rFonts w:ascii="Times New Roman" w:eastAsia="Times New Roman" w:hAnsi="Times New Roman"/>
          <w:sz w:val="24"/>
          <w:szCs w:val="24"/>
        </w:rPr>
        <w:t>este</w:t>
      </w:r>
      <w:proofErr w:type="gramEnd"/>
      <w:r>
        <w:rPr>
          <w:rFonts w:ascii="Times New Roman" w:eastAsia="Times New Roman" w:hAnsi="Times New Roman"/>
          <w:sz w:val="24"/>
          <w:szCs w:val="24"/>
        </w:rPr>
        <w:t xml:space="preserve"> prezentat profilu</w:t>
      </w:r>
      <w:r w:rsidR="00AC18BB">
        <w:rPr>
          <w:rFonts w:ascii="Times New Roman" w:eastAsia="Times New Roman" w:hAnsi="Times New Roman"/>
          <w:sz w:val="24"/>
          <w:szCs w:val="24"/>
        </w:rPr>
        <w:t xml:space="preserve">l utilizatorului, care este un pop up și cuprinde numele, adresa de email și locul de consum pentru care se face trimiterea indexului. Pentru a modifica aceste informații </w:t>
      </w:r>
      <w:proofErr w:type="gramStart"/>
      <w:r w:rsidR="00AC18BB">
        <w:rPr>
          <w:rFonts w:ascii="Times New Roman" w:eastAsia="Times New Roman" w:hAnsi="Times New Roman"/>
          <w:sz w:val="24"/>
          <w:szCs w:val="24"/>
        </w:rPr>
        <w:t>este</w:t>
      </w:r>
      <w:proofErr w:type="gramEnd"/>
      <w:r w:rsidR="00AC18BB">
        <w:rPr>
          <w:rFonts w:ascii="Times New Roman" w:eastAsia="Times New Roman" w:hAnsi="Times New Roman"/>
          <w:sz w:val="24"/>
          <w:szCs w:val="24"/>
        </w:rPr>
        <w:t xml:space="preserve"> necesară navigarea în pagina de setari</w:t>
      </w:r>
    </w:p>
    <w:p w:rsidR="004E48C2" w:rsidRDefault="004E48C2" w:rsidP="008E22E6">
      <w:pPr>
        <w:spacing w:line="0" w:lineRule="atLeast"/>
        <w:rPr>
          <w:rFonts w:ascii="Times New Roman" w:eastAsia="Times New Roman" w:hAnsi="Times New Roman"/>
          <w:sz w:val="24"/>
          <w:szCs w:val="24"/>
        </w:rPr>
      </w:pPr>
    </w:p>
    <w:p w:rsidR="004E48C2" w:rsidRPr="00AC18BB" w:rsidRDefault="004E48C2" w:rsidP="008E22E6">
      <w:pPr>
        <w:spacing w:line="0" w:lineRule="atLeast"/>
        <w:rPr>
          <w:rFonts w:ascii="Times New Roman" w:eastAsia="Times New Roman" w:hAnsi="Times New Roman"/>
          <w:sz w:val="24"/>
          <w:szCs w:val="24"/>
        </w:rPr>
      </w:pPr>
    </w:p>
    <w:p w:rsidR="00FD110F" w:rsidRPr="004E48C2" w:rsidRDefault="00C848B5" w:rsidP="004E48C2">
      <w:pPr>
        <w:pStyle w:val="Heading2"/>
      </w:pPr>
      <w:bookmarkStart w:id="54" w:name="_Toc43628935"/>
      <w:r w:rsidRPr="004E48C2">
        <w:t>III.3.3.4</w:t>
      </w:r>
      <w:r w:rsidR="00FD110F" w:rsidRPr="004E48C2">
        <w:t xml:space="preserve"> Notificare</w:t>
      </w:r>
      <w:bookmarkEnd w:id="54"/>
    </w:p>
    <w:p w:rsidR="00FD110F" w:rsidRDefault="00FD110F" w:rsidP="00FD110F">
      <w:pPr>
        <w:spacing w:line="0" w:lineRule="atLeast"/>
        <w:ind w:left="260"/>
        <w:rPr>
          <w:rFonts w:ascii="Times New Roman" w:eastAsia="Times New Roman" w:hAnsi="Times New Roman"/>
          <w:sz w:val="32"/>
        </w:rPr>
      </w:pPr>
    </w:p>
    <w:p w:rsidR="00FD110F" w:rsidRDefault="00FD110F" w:rsidP="00FD110F">
      <w:pPr>
        <w:spacing w:line="0" w:lineRule="atLeast"/>
        <w:ind w:left="260"/>
        <w:rPr>
          <w:rFonts w:ascii="Times New Roman" w:eastAsia="Times New Roman" w:hAnsi="Times New Roman"/>
          <w:sz w:val="32"/>
        </w:rPr>
      </w:pPr>
      <w:r w:rsidRPr="00FD110F">
        <w:rPr>
          <w:rFonts w:ascii="Times New Roman" w:eastAsia="Times New Roman" w:hAnsi="Times New Roman"/>
          <w:noProof/>
          <w:sz w:val="32"/>
        </w:rPr>
        <mc:AlternateContent>
          <mc:Choice Requires="wps">
            <w:drawing>
              <wp:anchor distT="0" distB="0" distL="114300" distR="114300" simplePos="0" relativeHeight="251694080" behindDoc="0" locked="0" layoutInCell="1" allowOverlap="1" wp14:anchorId="038CE82B" wp14:editId="4FB376B0">
                <wp:simplePos x="0" y="0"/>
                <wp:positionH relativeFrom="column">
                  <wp:posOffset>2268855</wp:posOffset>
                </wp:positionH>
                <wp:positionV relativeFrom="paragraph">
                  <wp:posOffset>167005</wp:posOffset>
                </wp:positionV>
                <wp:extent cx="2374265" cy="1403985"/>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E48C2" w:rsidRDefault="004E48C2">
                            <w:pPr>
                              <w:rPr>
                                <w:lang w:val="ro-RO"/>
                              </w:rPr>
                            </w:pPr>
                            <w:r>
                              <w:rPr>
                                <w:lang w:val="ro-RO"/>
                              </w:rPr>
                              <w:t xml:space="preserve">Fig. 22 </w:t>
                            </w:r>
                          </w:p>
                          <w:p w:rsidR="004E48C2" w:rsidRPr="00FD110F" w:rsidRDefault="004E48C2">
                            <w:pPr>
                              <w:rPr>
                                <w:lang w:val="ro-RO"/>
                              </w:rPr>
                            </w:pPr>
                            <w:r>
                              <w:rPr>
                                <w:lang w:val="ro-RO"/>
                              </w:rPr>
                              <w:t>Notificare cu privire la inceperea perioadei de trimitere a indexului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78.65pt;margin-top:13.15pt;width:186.95pt;height:110.55pt;z-index:2516940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adJQIAACUEAAAOAAAAZHJzL2Uyb0RvYy54bWysU9tu2zAMfR+wfxD0vvhSp0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" stroked="f">
                <v:textbox style="mso-fit-shape-to-text:t">
                  <w:txbxContent>
                    <w:p w:rsidR="004E48C2" w:rsidRDefault="004E48C2">
                      <w:pPr>
                        <w:rPr>
                          <w:lang w:val="ro-RO"/>
                        </w:rPr>
                      </w:pPr>
                      <w:r>
                        <w:rPr>
                          <w:lang w:val="ro-RO"/>
                        </w:rPr>
                        <w:t xml:space="preserve">Fig. 22 </w:t>
                      </w:r>
                    </w:p>
                    <w:p w:rsidR="004E48C2" w:rsidRPr="00FD110F" w:rsidRDefault="004E48C2">
                      <w:pPr>
                        <w:rPr>
                          <w:lang w:val="ro-RO"/>
                        </w:rPr>
                      </w:pPr>
                      <w:r>
                        <w:rPr>
                          <w:lang w:val="ro-RO"/>
                        </w:rPr>
                        <w:t>Notificare cu privire la inceperea perioadei de trimitere a indexului</w:t>
                      </w:r>
                    </w:p>
                  </w:txbxContent>
                </v:textbox>
              </v:shape>
            </w:pict>
          </mc:Fallback>
        </mc:AlternateContent>
      </w:r>
    </w:p>
    <w:p w:rsidR="00FD110F" w:rsidRDefault="00FD110F" w:rsidP="00AC18BB">
      <w:pPr>
        <w:spacing w:line="0" w:lineRule="atLeast"/>
        <w:ind w:left="260"/>
        <w:rPr>
          <w:rFonts w:ascii="Times New Roman" w:eastAsia="Times New Roman" w:hAnsi="Times New Roman"/>
          <w:sz w:val="32"/>
        </w:rPr>
      </w:pPr>
      <w:r>
        <w:rPr>
          <w:rFonts w:ascii="Times New Roman" w:eastAsia="Times New Roman" w:hAnsi="Times New Roman"/>
          <w:noProof/>
          <w:sz w:val="32"/>
        </w:rPr>
        <w:drawing>
          <wp:inline distT="0" distB="0" distL="0" distR="0" wp14:anchorId="32DD1934" wp14:editId="671C9C81">
            <wp:extent cx="1819529" cy="40963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png"/>
                    <pic:cNvPicPr/>
                  </pic:nvPicPr>
                  <pic:blipFill>
                    <a:blip r:embed="rId31">
                      <a:extLst>
                        <a:ext uri="{28A0092B-C50C-407E-A947-70E740481C1C}">
                          <a14:useLocalDpi xmlns:a14="http://schemas.microsoft.com/office/drawing/2010/main" val="0"/>
                        </a:ext>
                      </a:extLst>
                    </a:blip>
                    <a:stretch>
                      <a:fillRect/>
                    </a:stretch>
                  </pic:blipFill>
                  <pic:spPr>
                    <a:xfrm>
                      <a:off x="0" y="0"/>
                      <a:ext cx="1819529" cy="409632"/>
                    </a:xfrm>
                    <a:prstGeom prst="rect">
                      <a:avLst/>
                    </a:prstGeom>
                  </pic:spPr>
                </pic:pic>
              </a:graphicData>
            </a:graphic>
          </wp:inline>
        </w:drawing>
      </w:r>
      <w:r>
        <w:rPr>
          <w:rFonts w:ascii="Times New Roman" w:eastAsia="Times New Roman" w:hAnsi="Times New Roman"/>
          <w:sz w:val="32"/>
        </w:rPr>
        <w:t xml:space="preserve"> </w:t>
      </w:r>
    </w:p>
    <w:p w:rsidR="00AC18BB" w:rsidRDefault="00AC18BB" w:rsidP="00AC18BB">
      <w:pPr>
        <w:spacing w:line="0" w:lineRule="atLeast"/>
        <w:ind w:left="260"/>
        <w:rPr>
          <w:rFonts w:ascii="Times New Roman" w:eastAsia="Times New Roman" w:hAnsi="Times New Roman"/>
          <w:sz w:val="32"/>
        </w:rPr>
      </w:pPr>
    </w:p>
    <w:p w:rsidR="00FD110F" w:rsidRDefault="00FD110F" w:rsidP="00FD110F">
      <w:pPr>
        <w:spacing w:line="0" w:lineRule="atLeast"/>
        <w:ind w:left="260"/>
        <w:rPr>
          <w:rFonts w:ascii="Times New Roman" w:eastAsia="Times New Roman" w:hAnsi="Times New Roman"/>
          <w:sz w:val="32"/>
        </w:rPr>
      </w:pPr>
    </w:p>
    <w:p w:rsidR="00FD110F" w:rsidRPr="00FD110F" w:rsidRDefault="00FD110F" w:rsidP="00FD110F">
      <w:pPr>
        <w:spacing w:line="0" w:lineRule="atLeast"/>
        <w:rPr>
          <w:rFonts w:ascii="Times New Roman" w:eastAsia="Times New Roman" w:hAnsi="Times New Roman"/>
          <w:sz w:val="24"/>
          <w:szCs w:val="24"/>
        </w:rPr>
        <w:sectPr w:rsidR="00FD110F" w:rsidRPr="00FD110F">
          <w:type w:val="continuous"/>
          <w:pgSz w:w="12240" w:h="15944"/>
          <w:pgMar w:top="1123" w:right="440" w:bottom="0" w:left="1440" w:header="0" w:footer="0" w:gutter="0"/>
          <w:cols w:space="0" w:equalWidth="0">
            <w:col w:w="10360"/>
          </w:cols>
          <w:docGrid w:linePitch="360"/>
        </w:sectPr>
      </w:pPr>
      <w:r>
        <w:rPr>
          <w:rFonts w:ascii="Times New Roman" w:eastAsia="Times New Roman" w:hAnsi="Times New Roman"/>
          <w:sz w:val="24"/>
          <w:szCs w:val="24"/>
        </w:rPr>
        <w:t xml:space="preserve">În fiecare </w:t>
      </w:r>
      <w:proofErr w:type="gramStart"/>
      <w:r>
        <w:rPr>
          <w:rFonts w:ascii="Times New Roman" w:eastAsia="Times New Roman" w:hAnsi="Times New Roman"/>
          <w:sz w:val="24"/>
          <w:szCs w:val="24"/>
        </w:rPr>
        <w:t>lună</w:t>
      </w:r>
      <w:proofErr w:type="gramEnd"/>
      <w:r>
        <w:rPr>
          <w:rFonts w:ascii="Times New Roman" w:eastAsia="Times New Roman" w:hAnsi="Times New Roman"/>
          <w:sz w:val="24"/>
          <w:szCs w:val="24"/>
        </w:rPr>
        <w:t xml:space="preserve"> la începutul perioadei de transmitere a indexului, utilizatorul pri</w:t>
      </w:r>
      <w:r w:rsidR="00AC18BB">
        <w:rPr>
          <w:rFonts w:ascii="Times New Roman" w:eastAsia="Times New Roman" w:hAnsi="Times New Roman"/>
          <w:sz w:val="24"/>
          <w:szCs w:val="24"/>
        </w:rPr>
        <w:t>mește o notificare ca in Fig. 22</w:t>
      </w:r>
      <w:r>
        <w:rPr>
          <w:rFonts w:ascii="Times New Roman" w:eastAsia="Times New Roman" w:hAnsi="Times New Roman"/>
          <w:sz w:val="24"/>
          <w:szCs w:val="24"/>
        </w:rPr>
        <w:t xml:space="preserve">. </w:t>
      </w:r>
      <w:r w:rsidR="00D14512">
        <w:rPr>
          <w:rFonts w:ascii="Times New Roman" w:eastAsia="Times New Roman" w:hAnsi="Times New Roman"/>
          <w:sz w:val="24"/>
          <w:szCs w:val="24"/>
        </w:rPr>
        <w:t xml:space="preserve">Această fincționalitate </w:t>
      </w:r>
      <w:proofErr w:type="gramStart"/>
      <w:r w:rsidR="00D14512">
        <w:rPr>
          <w:rFonts w:ascii="Times New Roman" w:eastAsia="Times New Roman" w:hAnsi="Times New Roman"/>
          <w:sz w:val="24"/>
          <w:szCs w:val="24"/>
        </w:rPr>
        <w:t>este</w:t>
      </w:r>
      <w:proofErr w:type="gramEnd"/>
      <w:r w:rsidR="00D14512">
        <w:rPr>
          <w:rFonts w:ascii="Times New Roman" w:eastAsia="Times New Roman" w:hAnsi="Times New Roman"/>
          <w:sz w:val="24"/>
          <w:szCs w:val="24"/>
        </w:rPr>
        <w:t xml:space="preserve"> benefică in cazul in</w:t>
      </w:r>
      <w:r w:rsidR="00A2381D">
        <w:rPr>
          <w:rFonts w:ascii="Times New Roman" w:eastAsia="Times New Roman" w:hAnsi="Times New Roman"/>
          <w:sz w:val="24"/>
          <w:szCs w:val="24"/>
        </w:rPr>
        <w:t xml:space="preserve"> care uităm să trimitem indexul</w:t>
      </w:r>
    </w:p>
    <w:p w:rsidR="002F4183" w:rsidRPr="004E48C2" w:rsidRDefault="002F4183" w:rsidP="004E48C2">
      <w:pPr>
        <w:pStyle w:val="Heading1"/>
      </w:pPr>
      <w:bookmarkStart w:id="55" w:name="page27"/>
      <w:bookmarkStart w:id="56" w:name="page29"/>
      <w:bookmarkStart w:id="57" w:name="_Toc43628936"/>
      <w:bookmarkEnd w:id="55"/>
      <w:bookmarkEnd w:id="56"/>
      <w:r w:rsidRPr="004E48C2">
        <w:lastRenderedPageBreak/>
        <w:t>Concluzia lucrării</w:t>
      </w:r>
      <w:bookmarkEnd w:id="57"/>
    </w:p>
    <w:p w:rsidR="002F4183" w:rsidRDefault="002F4183">
      <w:pPr>
        <w:spacing w:line="200" w:lineRule="exact"/>
        <w:rPr>
          <w:rFonts w:ascii="Times New Roman" w:eastAsia="Times New Roman" w:hAnsi="Times New Roman"/>
        </w:rPr>
      </w:pPr>
    </w:p>
    <w:p w:rsidR="002F4183" w:rsidRDefault="002F4183">
      <w:pPr>
        <w:spacing w:line="264" w:lineRule="exact"/>
        <w:rPr>
          <w:rFonts w:ascii="Times New Roman" w:eastAsia="Times New Roman" w:hAnsi="Times New Roman"/>
        </w:rPr>
      </w:pPr>
    </w:p>
    <w:p w:rsidR="002F4183" w:rsidRDefault="002F4183">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Această lucrare de licență prezintă principalele motive pentru care odată cu dezvoltarea tehnologiei trebuie aduse îmbunătățiri și </w:t>
      </w:r>
      <w:r w:rsidR="00D14512">
        <w:rPr>
          <w:rFonts w:ascii="Times New Roman" w:eastAsia="Times New Roman" w:hAnsi="Times New Roman"/>
          <w:sz w:val="24"/>
        </w:rPr>
        <w:t xml:space="preserve">într-o activitate precum trimiterea indexului la </w:t>
      </w:r>
      <w:proofErr w:type="gramStart"/>
      <w:r w:rsidR="00D14512">
        <w:rPr>
          <w:rFonts w:ascii="Times New Roman" w:eastAsia="Times New Roman" w:hAnsi="Times New Roman"/>
          <w:sz w:val="24"/>
        </w:rPr>
        <w:t>apă</w:t>
      </w:r>
      <w:proofErr w:type="gramEnd"/>
      <w:r>
        <w:rPr>
          <w:rFonts w:ascii="Times New Roman" w:eastAsia="Times New Roman" w:hAnsi="Times New Roman"/>
          <w:sz w:val="24"/>
        </w:rPr>
        <w:t xml:space="preserve">, care la o primă vedere pare simplă. Dar în contradicție cu simplitatea acestei activități, stă importanța ei, deoarece </w:t>
      </w:r>
      <w:r w:rsidR="00D14512">
        <w:rPr>
          <w:rFonts w:ascii="Times New Roman" w:eastAsia="Times New Roman" w:hAnsi="Times New Roman"/>
          <w:sz w:val="24"/>
        </w:rPr>
        <w:t xml:space="preserve">în ultima perioadă suntem tot mai presați de timp și doar folosind tehnologia putem </w:t>
      </w:r>
      <w:proofErr w:type="gramStart"/>
      <w:r w:rsidR="00D14512">
        <w:rPr>
          <w:rFonts w:ascii="Times New Roman" w:eastAsia="Times New Roman" w:hAnsi="Times New Roman"/>
          <w:sz w:val="24"/>
        </w:rPr>
        <w:t>să</w:t>
      </w:r>
      <w:proofErr w:type="gramEnd"/>
      <w:r w:rsidR="00D14512">
        <w:rPr>
          <w:rFonts w:ascii="Times New Roman" w:eastAsia="Times New Roman" w:hAnsi="Times New Roman"/>
          <w:sz w:val="24"/>
        </w:rPr>
        <w:t xml:space="preserve"> evităm deplasarea până la asociație. </w:t>
      </w:r>
    </w:p>
    <w:p w:rsidR="002F4183" w:rsidRDefault="002F4183">
      <w:pPr>
        <w:spacing w:line="17" w:lineRule="exact"/>
        <w:rPr>
          <w:rFonts w:ascii="Times New Roman" w:eastAsia="Times New Roman" w:hAnsi="Times New Roman"/>
        </w:rPr>
      </w:pPr>
    </w:p>
    <w:p w:rsidR="002F4183" w:rsidRDefault="002F4183">
      <w:pPr>
        <w:spacing w:line="375" w:lineRule="auto"/>
        <w:ind w:left="260" w:right="680" w:firstLine="721"/>
        <w:jc w:val="both"/>
        <w:rPr>
          <w:rFonts w:ascii="Times New Roman" w:eastAsia="Times New Roman" w:hAnsi="Times New Roman"/>
          <w:sz w:val="23"/>
        </w:rPr>
      </w:pPr>
      <w:bookmarkStart w:id="58" w:name="_GoBack"/>
      <w:bookmarkEnd w:id="58"/>
      <w:r>
        <w:rPr>
          <w:rFonts w:ascii="Times New Roman" w:eastAsia="Times New Roman" w:hAnsi="Times New Roman"/>
          <w:sz w:val="23"/>
        </w:rPr>
        <w:t xml:space="preserve">Contribuția personala în această aplicație constă în migrarea sistemului </w:t>
      </w:r>
      <w:r w:rsidR="00595379">
        <w:rPr>
          <w:rFonts w:ascii="Times New Roman" w:eastAsia="Times New Roman" w:hAnsi="Times New Roman"/>
          <w:sz w:val="23"/>
        </w:rPr>
        <w:t xml:space="preserve">de transmitere a indexului la </w:t>
      </w:r>
      <w:proofErr w:type="gramStart"/>
      <w:r w:rsidR="00595379">
        <w:rPr>
          <w:rFonts w:ascii="Times New Roman" w:eastAsia="Times New Roman" w:hAnsi="Times New Roman"/>
          <w:sz w:val="23"/>
        </w:rPr>
        <w:t>apă</w:t>
      </w:r>
      <w:proofErr w:type="gramEnd"/>
      <w:r w:rsidR="00595379">
        <w:rPr>
          <w:rFonts w:ascii="Times New Roman" w:eastAsia="Times New Roman" w:hAnsi="Times New Roman"/>
          <w:sz w:val="23"/>
        </w:rPr>
        <w:t xml:space="preserve"> clasic în mediul online. </w:t>
      </w:r>
      <w:proofErr w:type="gramStart"/>
      <w:r w:rsidR="00595379">
        <w:rPr>
          <w:rFonts w:ascii="Times New Roman" w:eastAsia="Times New Roman" w:hAnsi="Times New Roman"/>
          <w:sz w:val="23"/>
        </w:rPr>
        <w:t>Această migrare vine cu o serie de lucruri positive.</w:t>
      </w:r>
      <w:proofErr w:type="gramEnd"/>
      <w:r w:rsidR="00595379">
        <w:rPr>
          <w:rFonts w:ascii="Times New Roman" w:eastAsia="Times New Roman" w:hAnsi="Times New Roman"/>
          <w:sz w:val="23"/>
        </w:rPr>
        <w:t xml:space="preserve"> Principalele beneficii care trebuie amintite ar fi trimiterea indexului in mod constant fără a fi nevoie de prea mult timp. Nu mai </w:t>
      </w:r>
      <w:proofErr w:type="gramStart"/>
      <w:r w:rsidR="00595379">
        <w:rPr>
          <w:rFonts w:ascii="Times New Roman" w:eastAsia="Times New Roman" w:hAnsi="Times New Roman"/>
          <w:sz w:val="23"/>
        </w:rPr>
        <w:t>este</w:t>
      </w:r>
      <w:proofErr w:type="gramEnd"/>
      <w:r w:rsidR="00595379">
        <w:rPr>
          <w:rFonts w:ascii="Times New Roman" w:eastAsia="Times New Roman" w:hAnsi="Times New Roman"/>
          <w:sz w:val="23"/>
        </w:rPr>
        <w:t xml:space="preserve"> nevoie să reținem în ce perioadă poate fi trimis indexul deoarece primim notificari de la aplicație. </w:t>
      </w:r>
      <w:proofErr w:type="gramStart"/>
      <w:r w:rsidR="00595379">
        <w:rPr>
          <w:rFonts w:ascii="Times New Roman" w:eastAsia="Times New Roman" w:hAnsi="Times New Roman"/>
          <w:sz w:val="23"/>
        </w:rPr>
        <w:t>Un</w:t>
      </w:r>
      <w:proofErr w:type="gramEnd"/>
      <w:r w:rsidR="00595379">
        <w:rPr>
          <w:rFonts w:ascii="Times New Roman" w:eastAsia="Times New Roman" w:hAnsi="Times New Roman"/>
          <w:sz w:val="23"/>
        </w:rPr>
        <w:t xml:space="preserve"> alt benefici ar fi vizibilitatea istoricului și calcularea imediată a costului. </w:t>
      </w:r>
    </w:p>
    <w:p w:rsidR="002F4183" w:rsidRDefault="002F4183">
      <w:pPr>
        <w:spacing w:line="7" w:lineRule="exact"/>
        <w:rPr>
          <w:rFonts w:ascii="Times New Roman" w:eastAsia="Times New Roman" w:hAnsi="Times New Roman"/>
        </w:rPr>
      </w:pPr>
    </w:p>
    <w:p w:rsidR="002F4183" w:rsidRDefault="002F4183">
      <w:pPr>
        <w:spacing w:line="357" w:lineRule="auto"/>
        <w:ind w:left="260" w:right="680" w:firstLine="721"/>
        <w:jc w:val="both"/>
        <w:rPr>
          <w:rFonts w:ascii="Times New Roman" w:eastAsia="Times New Roman" w:hAnsi="Times New Roman"/>
          <w:sz w:val="24"/>
        </w:rPr>
      </w:pPr>
      <w:r>
        <w:rPr>
          <w:rFonts w:ascii="Times New Roman" w:eastAsia="Times New Roman" w:hAnsi="Times New Roman"/>
          <w:sz w:val="24"/>
        </w:rPr>
        <w:t xml:space="preserve">Baza oferită de această aplicație poate fi ușor extinsă pentru a oferi o </w:t>
      </w:r>
      <w:proofErr w:type="gramStart"/>
      <w:r>
        <w:rPr>
          <w:rFonts w:ascii="Times New Roman" w:eastAsia="Times New Roman" w:hAnsi="Times New Roman"/>
          <w:sz w:val="24"/>
        </w:rPr>
        <w:t>gamă</w:t>
      </w:r>
      <w:proofErr w:type="gramEnd"/>
      <w:r>
        <w:rPr>
          <w:rFonts w:ascii="Times New Roman" w:eastAsia="Times New Roman" w:hAnsi="Times New Roman"/>
          <w:sz w:val="24"/>
        </w:rPr>
        <w:t xml:space="preserve"> mai mare de funcționalități, precum confi</w:t>
      </w:r>
      <w:r w:rsidR="00C848B5">
        <w:rPr>
          <w:rFonts w:ascii="Times New Roman" w:eastAsia="Times New Roman" w:hAnsi="Times New Roman"/>
          <w:sz w:val="24"/>
        </w:rPr>
        <w:t>gurarea pe mai multe sisteme de operare</w:t>
      </w:r>
      <w:r>
        <w:rPr>
          <w:rFonts w:ascii="Times New Roman" w:eastAsia="Times New Roman" w:hAnsi="Times New Roman"/>
          <w:sz w:val="24"/>
        </w:rPr>
        <w:t xml:space="preserve">. De asemenea, pe partea de UI există multe posibilități de îmbunătățire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experienței utilizatorului prin adăugarea de elemente interactive, </w:t>
      </w:r>
      <w:r w:rsidR="00C848B5">
        <w:rPr>
          <w:rFonts w:ascii="Times New Roman" w:eastAsia="Times New Roman" w:hAnsi="Times New Roman"/>
          <w:sz w:val="24"/>
        </w:rPr>
        <w:t>cum ar fi adăugarea posibilității de a folosi camera pentru incarcarea indexului.</w:t>
      </w:r>
    </w:p>
    <w:p w:rsidR="002F4183" w:rsidRDefault="002F4183">
      <w:pPr>
        <w:spacing w:line="22" w:lineRule="exact"/>
        <w:rPr>
          <w:rFonts w:ascii="Times New Roman" w:eastAsia="Times New Roman" w:hAnsi="Times New Roman"/>
        </w:rPr>
      </w:pPr>
    </w:p>
    <w:p w:rsidR="002F4183" w:rsidRPr="00EE2120" w:rsidRDefault="002F4183" w:rsidP="00EE2120">
      <w:pPr>
        <w:spacing w:line="353" w:lineRule="auto"/>
        <w:ind w:left="260" w:right="680" w:firstLine="721"/>
        <w:jc w:val="both"/>
        <w:rPr>
          <w:rFonts w:ascii="Times New Roman" w:eastAsia="Times New Roman" w:hAnsi="Times New Roman"/>
          <w:sz w:val="24"/>
        </w:rPr>
      </w:pPr>
      <w:r>
        <w:rPr>
          <w:rFonts w:ascii="Times New Roman" w:eastAsia="Times New Roman" w:hAnsi="Times New Roman"/>
          <w:sz w:val="24"/>
        </w:rPr>
        <w:t>În concluzie, s-a dovedi</w:t>
      </w:r>
      <w:r w:rsidR="00595379">
        <w:rPr>
          <w:rFonts w:ascii="Times New Roman" w:eastAsia="Times New Roman" w:hAnsi="Times New Roman"/>
          <w:sz w:val="24"/>
        </w:rPr>
        <w:t xml:space="preserve">t că această procedură de trimitere a indexului la </w:t>
      </w:r>
      <w:proofErr w:type="gramStart"/>
      <w:r w:rsidR="00595379">
        <w:rPr>
          <w:rFonts w:ascii="Times New Roman" w:eastAsia="Times New Roman" w:hAnsi="Times New Roman"/>
          <w:sz w:val="24"/>
        </w:rPr>
        <w:t>apă</w:t>
      </w:r>
      <w:proofErr w:type="gramEnd"/>
      <w:r>
        <w:rPr>
          <w:rFonts w:ascii="Times New Roman" w:eastAsia="Times New Roman" w:hAnsi="Times New Roman"/>
          <w:sz w:val="24"/>
        </w:rPr>
        <w:t>, se poate implementa și într-o aplicație din mediul online, putând să substituie cu</w:t>
      </w:r>
      <w:r w:rsidR="00595379">
        <w:rPr>
          <w:rFonts w:ascii="Times New Roman" w:eastAsia="Times New Roman" w:hAnsi="Times New Roman"/>
          <w:sz w:val="24"/>
        </w:rPr>
        <w:t xml:space="preserve"> succes clasica metodă</w:t>
      </w:r>
      <w:r w:rsidR="00C848B5">
        <w:rPr>
          <w:rFonts w:ascii="Times New Roman" w:eastAsia="Times New Roman" w:hAnsi="Times New Roman"/>
          <w:sz w:val="24"/>
        </w:rPr>
        <w:t>.</w:t>
      </w:r>
    </w:p>
    <w:p w:rsidR="002F4183" w:rsidRDefault="002F4183" w:rsidP="00EE2120">
      <w:pPr>
        <w:spacing w:line="0" w:lineRule="atLeast"/>
        <w:rPr>
          <w:rFonts w:ascii="Calibri Light" w:eastAsia="Calibri Light" w:hAnsi="Calibri Light"/>
          <w:sz w:val="48"/>
        </w:rPr>
        <w:sectPr w:rsidR="002F4183">
          <w:pgSz w:w="12240" w:h="15944"/>
          <w:pgMar w:top="1440" w:right="440" w:bottom="0" w:left="1440" w:header="0" w:footer="0" w:gutter="0"/>
          <w:cols w:space="0" w:equalWidth="0">
            <w:col w:w="10360"/>
          </w:cols>
          <w:docGrid w:linePitch="360"/>
        </w:sectPr>
      </w:pPr>
    </w:p>
    <w:p w:rsidR="002F4183" w:rsidRDefault="002F4183">
      <w:pPr>
        <w:spacing w:line="198" w:lineRule="exact"/>
        <w:rPr>
          <w:rFonts w:ascii="Times New Roman" w:eastAsia="Times New Roman" w:hAnsi="Times New Roman"/>
        </w:rPr>
      </w:pPr>
      <w:bookmarkStart w:id="59" w:name="page30"/>
      <w:bookmarkEnd w:id="59"/>
    </w:p>
    <w:p w:rsidR="002F4183" w:rsidRPr="004E48C2" w:rsidRDefault="002F4183" w:rsidP="004E48C2">
      <w:pPr>
        <w:pStyle w:val="Heading1"/>
      </w:pPr>
      <w:bookmarkStart w:id="60" w:name="_Toc43628937"/>
      <w:r w:rsidRPr="004E48C2">
        <w:t>Bibliografie</w:t>
      </w:r>
      <w:bookmarkEnd w:id="60"/>
    </w:p>
    <w:p w:rsidR="002F4183" w:rsidRDefault="002F4183">
      <w:pPr>
        <w:spacing w:line="200" w:lineRule="exact"/>
        <w:rPr>
          <w:rFonts w:ascii="Times New Roman" w:eastAsia="Times New Roman" w:hAnsi="Times New Roman"/>
        </w:rPr>
      </w:pPr>
    </w:p>
    <w:p w:rsidR="002F4183" w:rsidRDefault="002F4183">
      <w:pPr>
        <w:spacing w:line="247" w:lineRule="exact"/>
        <w:rPr>
          <w:rFonts w:ascii="Times New Roman" w:eastAsia="Times New Roman" w:hAnsi="Times New Roman"/>
        </w:rPr>
      </w:pPr>
    </w:p>
    <w:p w:rsidR="002F4183" w:rsidRDefault="002F4183">
      <w:pPr>
        <w:spacing w:line="0" w:lineRule="atLeast"/>
        <w:ind w:left="260"/>
        <w:rPr>
          <w:rFonts w:ascii="Times New Roman" w:eastAsia="Times New Roman" w:hAnsi="Times New Roman"/>
          <w:sz w:val="22"/>
        </w:rPr>
      </w:pPr>
      <w:r>
        <w:rPr>
          <w:rFonts w:ascii="Times New Roman" w:eastAsia="Times New Roman" w:hAnsi="Times New Roman"/>
          <w:sz w:val="22"/>
        </w:rPr>
        <w:t>[1] Aplicații asemanatoare</w:t>
      </w:r>
    </w:p>
    <w:p w:rsidR="002F4183" w:rsidRDefault="002F4183">
      <w:pPr>
        <w:spacing w:line="1" w:lineRule="exact"/>
        <w:rPr>
          <w:rFonts w:ascii="Times New Roman" w:eastAsia="Times New Roman" w:hAnsi="Times New Roman"/>
        </w:rPr>
      </w:pPr>
    </w:p>
    <w:p w:rsidR="002F4183" w:rsidRPr="00CC4B48" w:rsidRDefault="00CC4B48">
      <w:pPr>
        <w:spacing w:line="251" w:lineRule="exact"/>
        <w:rPr>
          <w:rFonts w:ascii="Times New Roman" w:eastAsia="Times New Roman" w:hAnsi="Times New Roman" w:cs="Times New Roman"/>
          <w:sz w:val="22"/>
          <w:szCs w:val="22"/>
        </w:rPr>
      </w:pPr>
      <w:r>
        <w:t xml:space="preserve">              </w:t>
      </w:r>
      <w:r w:rsidRPr="00CC4B48">
        <w:rPr>
          <w:rFonts w:ascii="Times New Roman" w:hAnsi="Times New Roman" w:cs="Times New Roman"/>
          <w:sz w:val="22"/>
          <w:szCs w:val="22"/>
        </w:rPr>
        <w:t xml:space="preserve">Meter Reader by TotalSync, Inc </w:t>
      </w:r>
      <w:hyperlink r:id="rId32" w:history="1">
        <w:r w:rsidRPr="00CC4B48">
          <w:rPr>
            <w:rStyle w:val="Hyperlink"/>
            <w:rFonts w:ascii="Times New Roman" w:hAnsi="Times New Roman" w:cs="Times New Roman"/>
            <w:sz w:val="22"/>
            <w:szCs w:val="22"/>
          </w:rPr>
          <w:t>https://apps.apple.com/us/app/meter-reader-by-totalsync-inc/id887038348</w:t>
        </w:r>
      </w:hyperlink>
    </w:p>
    <w:p w:rsidR="002F4183" w:rsidRDefault="00CC4B48">
      <w:pPr>
        <w:numPr>
          <w:ilvl w:val="0"/>
          <w:numId w:val="11"/>
        </w:numPr>
        <w:tabs>
          <w:tab w:val="left" w:pos="580"/>
        </w:tabs>
        <w:spacing w:line="0" w:lineRule="atLeast"/>
        <w:ind w:left="580" w:hanging="320"/>
        <w:rPr>
          <w:rFonts w:ascii="Times New Roman" w:eastAsia="Times New Roman" w:hAnsi="Times New Roman"/>
          <w:sz w:val="22"/>
        </w:rPr>
      </w:pPr>
      <w:r>
        <w:rPr>
          <w:rFonts w:ascii="Times New Roman" w:eastAsia="Times New Roman" w:hAnsi="Times New Roman"/>
          <w:sz w:val="22"/>
        </w:rPr>
        <w:t>Firebase</w:t>
      </w:r>
      <w:r w:rsidRPr="00CC4B48">
        <w:rPr>
          <w:rFonts w:ascii="Times New Roman" w:eastAsia="Times New Roman" w:hAnsi="Times New Roman" w:cs="Times New Roman"/>
          <w:sz w:val="22"/>
          <w:szCs w:val="22"/>
        </w:rPr>
        <w:t xml:space="preserve"> </w:t>
      </w:r>
      <w:hyperlink r:id="rId33" w:history="1">
        <w:r w:rsidRPr="00CC4B48">
          <w:rPr>
            <w:rStyle w:val="Hyperlink"/>
            <w:rFonts w:ascii="Times New Roman" w:hAnsi="Times New Roman" w:cs="Times New Roman"/>
            <w:sz w:val="22"/>
            <w:szCs w:val="22"/>
          </w:rPr>
          <w:t>https://console.firebase.google.com/u/0/</w:t>
        </w:r>
      </w:hyperlink>
    </w:p>
    <w:p w:rsidR="002F4183" w:rsidRDefault="002F4183">
      <w:pPr>
        <w:spacing w:line="255" w:lineRule="exact"/>
        <w:rPr>
          <w:rFonts w:ascii="Times New Roman" w:eastAsia="Times New Roman" w:hAnsi="Times New Roman"/>
          <w:sz w:val="22"/>
        </w:rPr>
      </w:pPr>
    </w:p>
    <w:p w:rsidR="002F4183" w:rsidRDefault="002F4183">
      <w:pPr>
        <w:numPr>
          <w:ilvl w:val="0"/>
          <w:numId w:val="11"/>
        </w:numPr>
        <w:tabs>
          <w:tab w:val="left" w:pos="580"/>
        </w:tabs>
        <w:spacing w:line="0" w:lineRule="atLeast"/>
        <w:ind w:left="580" w:hanging="320"/>
        <w:rPr>
          <w:rFonts w:ascii="Times New Roman" w:eastAsia="Times New Roman" w:hAnsi="Times New Roman"/>
          <w:sz w:val="22"/>
        </w:rPr>
      </w:pPr>
      <w:r>
        <w:rPr>
          <w:rFonts w:ascii="Times New Roman" w:eastAsia="Times New Roman" w:hAnsi="Times New Roman"/>
          <w:sz w:val="22"/>
        </w:rPr>
        <w:t xml:space="preserve">Documentație Git </w:t>
      </w:r>
      <w:hyperlink r:id="rId34" w:history="1">
        <w:r w:rsidR="00CC4B48" w:rsidRPr="00CC4B48">
          <w:rPr>
            <w:rStyle w:val="Hyperlink"/>
            <w:rFonts w:ascii="Times New Roman" w:hAnsi="Times New Roman" w:cs="Times New Roman"/>
            <w:sz w:val="22"/>
            <w:szCs w:val="22"/>
          </w:rPr>
          <w:t>https://teaching.alexcoman.com/resurse/tutorial/git/notiuni-introductive/</w:t>
        </w:r>
      </w:hyperlink>
    </w:p>
    <w:p w:rsidR="002F4183" w:rsidRDefault="002F4183">
      <w:pPr>
        <w:spacing w:line="251" w:lineRule="exact"/>
        <w:rPr>
          <w:rFonts w:ascii="Times New Roman" w:eastAsia="Times New Roman" w:hAnsi="Times New Roman"/>
          <w:sz w:val="22"/>
        </w:rPr>
      </w:pPr>
    </w:p>
    <w:p w:rsidR="002F4183" w:rsidRPr="00CC4B48" w:rsidRDefault="002F4183">
      <w:pPr>
        <w:numPr>
          <w:ilvl w:val="0"/>
          <w:numId w:val="11"/>
        </w:numPr>
        <w:tabs>
          <w:tab w:val="left" w:pos="580"/>
        </w:tabs>
        <w:spacing w:line="0" w:lineRule="atLeast"/>
        <w:ind w:left="580" w:hanging="320"/>
        <w:rPr>
          <w:rFonts w:ascii="Times New Roman" w:eastAsia="Times New Roman" w:hAnsi="Times New Roman" w:cs="Times New Roman"/>
          <w:sz w:val="22"/>
          <w:szCs w:val="22"/>
        </w:rPr>
      </w:pPr>
      <w:r>
        <w:rPr>
          <w:rFonts w:ascii="Times New Roman" w:eastAsia="Times New Roman" w:hAnsi="Times New Roman"/>
          <w:sz w:val="22"/>
        </w:rPr>
        <w:t xml:space="preserve">Documentație Arhitectură pe mai multe nivele(n-tier) - </w:t>
      </w:r>
      <w:hyperlink r:id="rId35" w:history="1">
        <w:r w:rsidR="00CC4B48" w:rsidRPr="00CC4B48">
          <w:rPr>
            <w:rStyle w:val="Hyperlink"/>
            <w:rFonts w:ascii="Times New Roman" w:hAnsi="Times New Roman" w:cs="Times New Roman"/>
            <w:sz w:val="22"/>
            <w:szCs w:val="22"/>
          </w:rPr>
          <w:t>https://stackify.com/n-tier-architecture/</w:t>
        </w:r>
      </w:hyperlink>
    </w:p>
    <w:p w:rsidR="00CC4B48" w:rsidRDefault="00CC4B48" w:rsidP="00CC4B48">
      <w:pPr>
        <w:pStyle w:val="ListParagraph"/>
        <w:rPr>
          <w:rFonts w:ascii="Times New Roman" w:eastAsia="Times New Roman" w:hAnsi="Times New Roman"/>
          <w:sz w:val="22"/>
        </w:rPr>
      </w:pPr>
    </w:p>
    <w:p w:rsidR="00CC4B48" w:rsidRPr="00CC4B48" w:rsidRDefault="00CC4B48">
      <w:pPr>
        <w:numPr>
          <w:ilvl w:val="0"/>
          <w:numId w:val="11"/>
        </w:numPr>
        <w:tabs>
          <w:tab w:val="left" w:pos="580"/>
        </w:tabs>
        <w:spacing w:line="0" w:lineRule="atLeast"/>
        <w:ind w:left="580" w:hanging="320"/>
        <w:rPr>
          <w:rFonts w:ascii="Times New Roman" w:eastAsia="Times New Roman" w:hAnsi="Times New Roman"/>
          <w:sz w:val="22"/>
        </w:rPr>
      </w:pPr>
      <w:r>
        <w:rPr>
          <w:rFonts w:ascii="Times New Roman" w:eastAsia="Times New Roman" w:hAnsi="Times New Roman"/>
          <w:sz w:val="22"/>
        </w:rPr>
        <w:t xml:space="preserve">Dezvoltarea aplicațiilor iOS mobile - </w:t>
      </w:r>
      <w:hyperlink r:id="rId36" w:anchor="overview" w:history="1">
        <w:r w:rsidRPr="00CC4B48">
          <w:rPr>
            <w:rStyle w:val="Hyperlink"/>
            <w:rFonts w:ascii="Times New Roman" w:hAnsi="Times New Roman" w:cs="Times New Roman"/>
            <w:sz w:val="22"/>
            <w:szCs w:val="22"/>
          </w:rPr>
          <w:t>https://www.udemy.com/course/devslopes-ios12/learn/lecture/11450478?start=15#overview</w:t>
        </w:r>
      </w:hyperlink>
    </w:p>
    <w:p w:rsidR="00CC4B48" w:rsidRDefault="00CC4B48" w:rsidP="00CC4B48">
      <w:pPr>
        <w:pStyle w:val="ListParagraph"/>
        <w:rPr>
          <w:rFonts w:ascii="Times New Roman" w:eastAsia="Times New Roman" w:hAnsi="Times New Roman"/>
          <w:sz w:val="22"/>
        </w:rPr>
      </w:pPr>
    </w:p>
    <w:p w:rsidR="00CC4B48" w:rsidRPr="00CC4B48" w:rsidRDefault="00CC4B48">
      <w:pPr>
        <w:numPr>
          <w:ilvl w:val="0"/>
          <w:numId w:val="11"/>
        </w:numPr>
        <w:tabs>
          <w:tab w:val="left" w:pos="580"/>
        </w:tabs>
        <w:spacing w:line="0" w:lineRule="atLeast"/>
        <w:ind w:left="580" w:hanging="320"/>
        <w:rPr>
          <w:rFonts w:ascii="Times New Roman" w:eastAsia="Times New Roman" w:hAnsi="Times New Roman"/>
          <w:sz w:val="22"/>
        </w:rPr>
      </w:pPr>
      <w:r>
        <w:rPr>
          <w:rFonts w:ascii="Times New Roman" w:eastAsia="Times New Roman" w:hAnsi="Times New Roman"/>
          <w:sz w:val="22"/>
        </w:rPr>
        <w:t xml:space="preserve">Bar Chart - </w:t>
      </w:r>
      <w:hyperlink r:id="rId37" w:history="1">
        <w:r w:rsidRPr="00CC4B48">
          <w:rPr>
            <w:rStyle w:val="Hyperlink"/>
            <w:rFonts w:ascii="Times New Roman" w:hAnsi="Times New Roman" w:cs="Times New Roman"/>
            <w:sz w:val="22"/>
            <w:szCs w:val="22"/>
          </w:rPr>
          <w:t>https://www.appcoda.com/ios-charts-api-tutorial/</w:t>
        </w:r>
      </w:hyperlink>
    </w:p>
    <w:p w:rsidR="00D334CE" w:rsidRPr="00D334CE" w:rsidRDefault="00D334CE" w:rsidP="00D334CE">
      <w:pPr>
        <w:rPr>
          <w:rFonts w:ascii="Times New Roman" w:eastAsia="Times New Roman" w:hAnsi="Times New Roman"/>
          <w:sz w:val="22"/>
        </w:rPr>
      </w:pPr>
    </w:p>
    <w:p w:rsidR="00CC4B48" w:rsidRPr="00D334CE" w:rsidRDefault="00CC4B48">
      <w:pPr>
        <w:numPr>
          <w:ilvl w:val="0"/>
          <w:numId w:val="11"/>
        </w:numPr>
        <w:tabs>
          <w:tab w:val="left" w:pos="580"/>
        </w:tabs>
        <w:spacing w:line="0" w:lineRule="atLeast"/>
        <w:ind w:left="580" w:hanging="320"/>
        <w:rPr>
          <w:rFonts w:ascii="Times New Roman" w:eastAsia="Times New Roman" w:hAnsi="Times New Roman" w:cs="Times New Roman"/>
          <w:sz w:val="22"/>
          <w:szCs w:val="22"/>
        </w:rPr>
      </w:pPr>
      <w:r>
        <w:rPr>
          <w:rFonts w:ascii="Times New Roman" w:hAnsi="Times New Roman" w:cs="Times New Roman"/>
          <w:sz w:val="22"/>
          <w:szCs w:val="22"/>
        </w:rPr>
        <w:t xml:space="preserve">Text Recognize - </w:t>
      </w:r>
      <w:hyperlink r:id="rId38" w:history="1">
        <w:r w:rsidRPr="00CC4B48">
          <w:rPr>
            <w:rStyle w:val="Hyperlink"/>
            <w:rFonts w:ascii="Times New Roman" w:hAnsi="Times New Roman" w:cs="Times New Roman"/>
            <w:sz w:val="22"/>
            <w:szCs w:val="22"/>
          </w:rPr>
          <w:t>https://firebase.google.com/docs/ml-kit/ios/recognize-text</w:t>
        </w:r>
      </w:hyperlink>
    </w:p>
    <w:p w:rsidR="00D334CE" w:rsidRDefault="00D334CE" w:rsidP="00D334CE">
      <w:pPr>
        <w:pStyle w:val="ListParagraph"/>
        <w:rPr>
          <w:rFonts w:ascii="Times New Roman" w:eastAsia="Times New Roman" w:hAnsi="Times New Roman" w:cs="Times New Roman"/>
          <w:sz w:val="22"/>
          <w:szCs w:val="22"/>
        </w:rPr>
      </w:pPr>
    </w:p>
    <w:p w:rsidR="00D334CE" w:rsidRPr="00D334CE" w:rsidRDefault="00D334CE">
      <w:pPr>
        <w:numPr>
          <w:ilvl w:val="0"/>
          <w:numId w:val="11"/>
        </w:numPr>
        <w:tabs>
          <w:tab w:val="left" w:pos="580"/>
        </w:tabs>
        <w:spacing w:line="0" w:lineRule="atLeast"/>
        <w:ind w:left="580" w:hanging="3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Google sign-in </w:t>
      </w:r>
      <w:hyperlink r:id="rId39" w:history="1">
        <w:r w:rsidRPr="00D334CE">
          <w:rPr>
            <w:rStyle w:val="Hyperlink"/>
            <w:rFonts w:ascii="Times New Roman" w:hAnsi="Times New Roman" w:cs="Times New Roman"/>
            <w:sz w:val="22"/>
            <w:szCs w:val="22"/>
          </w:rPr>
          <w:t>https://firebase.google.com/docs/auth/ios/google-signin</w:t>
        </w:r>
      </w:hyperlink>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pPr>
        <w:spacing w:line="200" w:lineRule="exact"/>
        <w:rPr>
          <w:rFonts w:ascii="Times New Roman" w:eastAsia="Times New Roman" w:hAnsi="Times New Roman"/>
          <w:sz w:val="24"/>
        </w:rPr>
      </w:pPr>
    </w:p>
    <w:p w:rsidR="002F4183" w:rsidRDefault="002F4183" w:rsidP="00EE2120">
      <w:pPr>
        <w:spacing w:line="0" w:lineRule="atLeast"/>
        <w:rPr>
          <w:rFonts w:ascii="Calibri Light" w:eastAsia="Calibri Light" w:hAnsi="Calibri Light"/>
          <w:sz w:val="48"/>
        </w:rPr>
        <w:sectPr w:rsidR="002F4183">
          <w:pgSz w:w="12240" w:h="15944"/>
          <w:pgMar w:top="1440" w:right="440" w:bottom="0" w:left="1440" w:header="0" w:footer="0" w:gutter="0"/>
          <w:cols w:space="0" w:equalWidth="0">
            <w:col w:w="10360"/>
          </w:cols>
          <w:docGrid w:linePitch="360"/>
        </w:sectPr>
      </w:pPr>
    </w:p>
    <w:p w:rsidR="002F4183" w:rsidRPr="004E48C2" w:rsidRDefault="00EE2120" w:rsidP="004E48C2">
      <w:pPr>
        <w:pStyle w:val="Heading1"/>
      </w:pPr>
      <w:bookmarkStart w:id="61" w:name="page31"/>
      <w:bookmarkEnd w:id="61"/>
      <w:r>
        <w:lastRenderedPageBreak/>
        <w:t xml:space="preserve">  </w:t>
      </w:r>
      <w:bookmarkStart w:id="62" w:name="_Toc43628938"/>
      <w:r w:rsidR="002F4183" w:rsidRPr="004E48C2">
        <w:t>Anexa 1</w:t>
      </w:r>
      <w:bookmarkEnd w:id="62"/>
    </w:p>
    <w:p w:rsidR="00F54336" w:rsidRDefault="00F54336">
      <w:pPr>
        <w:spacing w:line="20" w:lineRule="exact"/>
        <w:rPr>
          <w:rFonts w:ascii="Times New Roman" w:eastAsia="Times New Roman" w:hAnsi="Times New Roman"/>
        </w:rPr>
      </w:pPr>
    </w:p>
    <w:p w:rsidR="002F4183" w:rsidRDefault="002F4183">
      <w:pPr>
        <w:spacing w:line="200" w:lineRule="exact"/>
        <w:rPr>
          <w:rFonts w:ascii="Times New Roman" w:eastAsia="Times New Roman" w:hAnsi="Times New Roman"/>
        </w:rPr>
      </w:pPr>
    </w:p>
    <w:p w:rsidR="002F4183" w:rsidRDefault="002F4183">
      <w:pPr>
        <w:spacing w:line="219" w:lineRule="exact"/>
        <w:rPr>
          <w:rFonts w:ascii="Times New Roman" w:eastAsia="Times New Roman" w:hAnsi="Times New Roman"/>
        </w:rPr>
      </w:pPr>
      <w:bookmarkStart w:id="63" w:name="page32"/>
      <w:bookmarkEnd w:id="63"/>
    </w:p>
    <w:p w:rsidR="00264E5D" w:rsidRPr="00264E5D" w:rsidRDefault="002F4183" w:rsidP="00264E5D">
      <w:pPr>
        <w:spacing w:line="0" w:lineRule="atLeast"/>
        <w:rPr>
          <w:rFonts w:ascii="Times New Roman" w:eastAsia="Times New Roman" w:hAnsi="Times New Roman"/>
          <w:sz w:val="32"/>
        </w:rPr>
      </w:pPr>
      <w:r>
        <w:rPr>
          <w:rFonts w:ascii="Times New Roman" w:eastAsia="Times New Roman" w:hAnsi="Times New Roman"/>
          <w:sz w:val="32"/>
        </w:rPr>
        <w:t>Configurarea</w:t>
      </w:r>
      <w:r w:rsidR="00F54336">
        <w:rPr>
          <w:rFonts w:ascii="Times New Roman" w:eastAsia="Times New Roman" w:hAnsi="Times New Roman"/>
          <w:sz w:val="32"/>
        </w:rPr>
        <w:t xml:space="preserve"> proiectului cu Firebase</w:t>
      </w:r>
    </w:p>
    <w:p w:rsidR="002F4183" w:rsidRDefault="002F4183">
      <w:pPr>
        <w:spacing w:line="182" w:lineRule="exact"/>
        <w:rPr>
          <w:rFonts w:ascii="Times New Roman" w:eastAsia="Times New Roman" w:hAnsi="Times New Roman"/>
        </w:rPr>
      </w:pPr>
    </w:p>
    <w:p w:rsidR="002F4183" w:rsidRDefault="00264E5D" w:rsidP="00264E5D">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sidR="00F54336">
        <w:rPr>
          <w:rFonts w:ascii="Times New Roman" w:eastAsia="Times New Roman" w:hAnsi="Times New Roman"/>
          <w:sz w:val="24"/>
        </w:rPr>
        <w:t xml:space="preserve">Pentru a se putea folosi Firebase în aplicație, este </w:t>
      </w:r>
      <w:proofErr w:type="gramStart"/>
      <w:r w:rsidR="00F54336">
        <w:rPr>
          <w:rFonts w:ascii="Times New Roman" w:eastAsia="Times New Roman" w:hAnsi="Times New Roman"/>
          <w:sz w:val="24"/>
        </w:rPr>
        <w:t>necesară  descarcarea</w:t>
      </w:r>
      <w:proofErr w:type="gramEnd"/>
      <w:r w:rsidR="00F54336">
        <w:rPr>
          <w:rFonts w:ascii="Times New Roman" w:eastAsia="Times New Roman" w:hAnsi="Times New Roman"/>
          <w:sz w:val="24"/>
        </w:rPr>
        <w:t xml:space="preserve"> unui plist care este</w:t>
      </w:r>
      <w:r>
        <w:rPr>
          <w:rFonts w:ascii="Times New Roman" w:eastAsia="Times New Roman" w:hAnsi="Times New Roman"/>
          <w:sz w:val="24"/>
        </w:rPr>
        <w:t xml:space="preserve"> </w:t>
      </w:r>
      <w:r w:rsidR="00F54336">
        <w:rPr>
          <w:rFonts w:ascii="Times New Roman" w:eastAsia="Times New Roman" w:hAnsi="Times New Roman"/>
          <w:sz w:val="24"/>
        </w:rPr>
        <w:t>adugat în structura proiectului.</w:t>
      </w:r>
      <w:r>
        <w:rPr>
          <w:rFonts w:ascii="Times New Roman" w:eastAsia="Times New Roman" w:hAnsi="Times New Roman"/>
          <w:sz w:val="24"/>
        </w:rPr>
        <w:t xml:space="preserve"> Se instalează pods file în care se adaugă firebase.</w:t>
      </w:r>
      <w:r w:rsidR="002F4183">
        <w:rPr>
          <w:rFonts w:ascii="Times New Roman" w:eastAsia="Times New Roman" w:hAnsi="Times New Roman"/>
          <w:sz w:val="24"/>
        </w:rPr>
        <w:t xml:space="preserve"> </w:t>
      </w:r>
      <w:r>
        <w:rPr>
          <w:rFonts w:ascii="Times New Roman" w:eastAsia="Times New Roman" w:hAnsi="Times New Roman"/>
          <w:sz w:val="24"/>
        </w:rPr>
        <w:t xml:space="preserve">Se crează baza de date care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structurată in colecții și documente. De la autentification din sign-in method se activează email pentru a permite utilizatorului </w:t>
      </w:r>
      <w:proofErr w:type="gramStart"/>
      <w:r>
        <w:rPr>
          <w:rFonts w:ascii="Times New Roman" w:eastAsia="Times New Roman" w:hAnsi="Times New Roman"/>
          <w:sz w:val="24"/>
        </w:rPr>
        <w:t>să</w:t>
      </w:r>
      <w:proofErr w:type="gramEnd"/>
      <w:r>
        <w:rPr>
          <w:rFonts w:ascii="Times New Roman" w:eastAsia="Times New Roman" w:hAnsi="Times New Roman"/>
          <w:sz w:val="24"/>
        </w:rPr>
        <w:t xml:space="preserve"> se logheze cu adresa de email.</w:t>
      </w:r>
    </w:p>
    <w:p w:rsidR="00264E5D" w:rsidRDefault="00264E5D" w:rsidP="00264E5D">
      <w:pPr>
        <w:spacing w:line="0" w:lineRule="atLeast"/>
        <w:jc w:val="both"/>
      </w:pPr>
      <w:r>
        <w:rPr>
          <w:rFonts w:ascii="Times New Roman" w:eastAsia="Times New Roman" w:hAnsi="Times New Roman"/>
          <w:sz w:val="24"/>
        </w:rPr>
        <w:t xml:space="preserve">Pentru a putea face toate acestea </w:t>
      </w:r>
      <w:proofErr w:type="gramStart"/>
      <w:r>
        <w:rPr>
          <w:rFonts w:ascii="Times New Roman" w:eastAsia="Times New Roman" w:hAnsi="Times New Roman"/>
          <w:sz w:val="24"/>
        </w:rPr>
        <w:t>este</w:t>
      </w:r>
      <w:proofErr w:type="gramEnd"/>
      <w:r>
        <w:rPr>
          <w:rFonts w:ascii="Times New Roman" w:eastAsia="Times New Roman" w:hAnsi="Times New Roman"/>
          <w:sz w:val="24"/>
        </w:rPr>
        <w:t xml:space="preserve"> nevoie de un crearea unui cont la link-ul: </w:t>
      </w:r>
      <w:hyperlink r:id="rId40" w:history="1">
        <w:r>
          <w:rPr>
            <w:rStyle w:val="Hyperlink"/>
          </w:rPr>
          <w:t>https://console.firebase.google.com/</w:t>
        </w:r>
      </w:hyperlink>
      <w:r>
        <w:t xml:space="preserve"> </w:t>
      </w:r>
    </w:p>
    <w:p w:rsidR="002F4183" w:rsidRDefault="002F4183">
      <w:pPr>
        <w:spacing w:line="200" w:lineRule="exact"/>
        <w:rPr>
          <w:rFonts w:ascii="Times New Roman" w:eastAsia="Times New Roman" w:hAnsi="Times New Roman"/>
        </w:rPr>
      </w:pPr>
    </w:p>
    <w:p w:rsidR="002F4183" w:rsidRDefault="002F4183">
      <w:pPr>
        <w:spacing w:line="358" w:lineRule="exact"/>
        <w:rPr>
          <w:rFonts w:ascii="Times New Roman" w:eastAsia="Times New Roman" w:hAnsi="Times New Roman"/>
        </w:rPr>
      </w:pPr>
      <w:bookmarkStart w:id="64" w:name="page33"/>
      <w:bookmarkEnd w:id="64"/>
    </w:p>
    <w:p w:rsidR="002F4183" w:rsidRDefault="002F4183" w:rsidP="00264E5D">
      <w:pPr>
        <w:spacing w:line="0" w:lineRule="atLeast"/>
        <w:rPr>
          <w:rFonts w:ascii="Times New Roman" w:eastAsia="Times New Roman" w:hAnsi="Times New Roman"/>
          <w:sz w:val="32"/>
        </w:rPr>
      </w:pPr>
      <w:r>
        <w:rPr>
          <w:rFonts w:ascii="Times New Roman" w:eastAsia="Times New Roman" w:hAnsi="Times New Roman"/>
          <w:sz w:val="32"/>
        </w:rPr>
        <w:t>Crearea unui repository nou</w:t>
      </w:r>
    </w:p>
    <w:p w:rsidR="002F4183" w:rsidRDefault="002F4183">
      <w:pPr>
        <w:spacing w:line="181" w:lineRule="exact"/>
        <w:rPr>
          <w:rFonts w:ascii="Times New Roman" w:eastAsia="Times New Roman" w:hAnsi="Times New Roman"/>
        </w:rPr>
      </w:pPr>
    </w:p>
    <w:p w:rsidR="002F4183" w:rsidRDefault="002F4183">
      <w:pPr>
        <w:spacing w:line="0" w:lineRule="atLeast"/>
        <w:ind w:left="980"/>
        <w:rPr>
          <w:rFonts w:ascii="Times New Roman" w:eastAsia="Times New Roman" w:hAnsi="Times New Roman"/>
          <w:sz w:val="24"/>
        </w:rPr>
      </w:pPr>
      <w:r>
        <w:rPr>
          <w:rFonts w:ascii="Times New Roman" w:eastAsia="Times New Roman" w:hAnsi="Times New Roman"/>
          <w:sz w:val="24"/>
        </w:rPr>
        <w:t>Pașii ce au fost urmați pentru a crea un nou repository:</w:t>
      </w:r>
    </w:p>
    <w:p w:rsidR="002F4183" w:rsidRDefault="002F4183">
      <w:pPr>
        <w:spacing w:line="137" w:lineRule="exact"/>
        <w:rPr>
          <w:rFonts w:ascii="Times New Roman" w:eastAsia="Times New Roman" w:hAnsi="Times New Roman"/>
        </w:rPr>
      </w:pPr>
    </w:p>
    <w:p w:rsidR="002F4183" w:rsidRDefault="002F4183">
      <w:pPr>
        <w:numPr>
          <w:ilvl w:val="0"/>
          <w:numId w:val="15"/>
        </w:numPr>
        <w:tabs>
          <w:tab w:val="left" w:pos="2420"/>
        </w:tabs>
        <w:spacing w:line="0" w:lineRule="atLeast"/>
        <w:ind w:left="2420" w:hanging="359"/>
        <w:rPr>
          <w:rFonts w:ascii="Times New Roman" w:eastAsia="Times New Roman" w:hAnsi="Times New Roman"/>
          <w:sz w:val="24"/>
        </w:rPr>
      </w:pPr>
      <w:r>
        <w:rPr>
          <w:rFonts w:ascii="Times New Roman" w:eastAsia="Times New Roman" w:hAnsi="Times New Roman"/>
          <w:sz w:val="24"/>
        </w:rPr>
        <w:t xml:space="preserve">Crearea unui cont de github la următorul link: </w:t>
      </w:r>
      <w:hyperlink r:id="rId41" w:history="1">
        <w:r>
          <w:rPr>
            <w:rFonts w:ascii="Times New Roman" w:eastAsia="Times New Roman" w:hAnsi="Times New Roman"/>
            <w:color w:val="0563C1"/>
            <w:sz w:val="24"/>
            <w:u w:val="single"/>
          </w:rPr>
          <w:t>https://github.com/</w:t>
        </w:r>
      </w:hyperlink>
    </w:p>
    <w:p w:rsidR="002F4183" w:rsidRDefault="002F4183">
      <w:pPr>
        <w:spacing w:line="149" w:lineRule="exact"/>
        <w:rPr>
          <w:rFonts w:ascii="Times New Roman" w:eastAsia="Times New Roman" w:hAnsi="Times New Roman"/>
          <w:sz w:val="24"/>
        </w:rPr>
      </w:pPr>
    </w:p>
    <w:p w:rsidR="002F4183" w:rsidRDefault="002F4183">
      <w:pPr>
        <w:numPr>
          <w:ilvl w:val="0"/>
          <w:numId w:val="15"/>
        </w:numPr>
        <w:tabs>
          <w:tab w:val="left" w:pos="2420"/>
        </w:tabs>
        <w:spacing w:line="357" w:lineRule="auto"/>
        <w:ind w:left="2420" w:right="680" w:hanging="359"/>
        <w:jc w:val="both"/>
        <w:rPr>
          <w:rFonts w:ascii="Times New Roman" w:eastAsia="Times New Roman" w:hAnsi="Times New Roman"/>
          <w:sz w:val="24"/>
        </w:rPr>
      </w:pPr>
      <w:r>
        <w:rPr>
          <w:rFonts w:ascii="Times New Roman" w:eastAsia="Times New Roman" w:hAnsi="Times New Roman"/>
          <w:sz w:val="24"/>
        </w:rPr>
        <w:t>Crearea unui nou repository. Se poate face atât online de pe linkul anterior cât si de la linia de comandă, local. Dacă se optează pentru o variantă creată local va trebui în prealabil git-ul să fie instalat apoi, va trebui să se creeze un folder unde se va dori să se țina codul sursa, iar apoi, de la linia de comandă va trebui rulată comanda git init Nume-Repository.</w:t>
      </w:r>
    </w:p>
    <w:p w:rsidR="002F4183" w:rsidRDefault="002F4183">
      <w:pPr>
        <w:spacing w:line="9" w:lineRule="exact"/>
        <w:rPr>
          <w:rFonts w:ascii="Times New Roman" w:eastAsia="Times New Roman" w:hAnsi="Times New Roman"/>
          <w:sz w:val="24"/>
        </w:rPr>
      </w:pPr>
    </w:p>
    <w:p w:rsidR="002F4183" w:rsidRDefault="002F4183">
      <w:pPr>
        <w:numPr>
          <w:ilvl w:val="0"/>
          <w:numId w:val="15"/>
        </w:numPr>
        <w:tabs>
          <w:tab w:val="left" w:pos="2420"/>
        </w:tabs>
        <w:spacing w:line="0" w:lineRule="atLeast"/>
        <w:ind w:left="2420" w:hanging="359"/>
        <w:rPr>
          <w:rFonts w:ascii="Times New Roman" w:eastAsia="Times New Roman" w:hAnsi="Times New Roman"/>
          <w:sz w:val="24"/>
        </w:rPr>
      </w:pPr>
      <w:r>
        <w:rPr>
          <w:rFonts w:ascii="Times New Roman" w:eastAsia="Times New Roman" w:hAnsi="Times New Roman"/>
          <w:sz w:val="24"/>
        </w:rPr>
        <w:t xml:space="preserve">Instalarea git de la următorul link: </w:t>
      </w:r>
      <w:hyperlink r:id="rId42" w:history="1">
        <w:r>
          <w:rPr>
            <w:rFonts w:ascii="Times New Roman" w:eastAsia="Times New Roman" w:hAnsi="Times New Roman"/>
            <w:color w:val="0563C1"/>
            <w:sz w:val="24"/>
            <w:u w:val="single"/>
          </w:rPr>
          <w:t>https://git-scm.com/downloads</w:t>
        </w:r>
      </w:hyperlink>
    </w:p>
    <w:p w:rsidR="002F4183" w:rsidRDefault="002F4183">
      <w:pPr>
        <w:spacing w:line="149" w:lineRule="exact"/>
        <w:rPr>
          <w:rFonts w:ascii="Times New Roman" w:eastAsia="Times New Roman" w:hAnsi="Times New Roman"/>
          <w:sz w:val="24"/>
        </w:rPr>
      </w:pPr>
    </w:p>
    <w:p w:rsidR="002F4183" w:rsidRDefault="002F4183">
      <w:pPr>
        <w:numPr>
          <w:ilvl w:val="0"/>
          <w:numId w:val="15"/>
        </w:numPr>
        <w:tabs>
          <w:tab w:val="left" w:pos="2420"/>
        </w:tabs>
        <w:spacing w:line="348" w:lineRule="auto"/>
        <w:ind w:left="2420" w:right="680" w:hanging="359"/>
        <w:rPr>
          <w:rFonts w:ascii="Times New Roman" w:eastAsia="Times New Roman" w:hAnsi="Times New Roman"/>
          <w:sz w:val="24"/>
        </w:rPr>
      </w:pPr>
      <w:r>
        <w:rPr>
          <w:rFonts w:ascii="Times New Roman" w:eastAsia="Times New Roman" w:hAnsi="Times New Roman"/>
          <w:sz w:val="24"/>
        </w:rPr>
        <w:t>După ce repository-ul s-a creat cu succes va trebui sa configurăm contul nostru de github prin introducerea următoarelor comenzi</w:t>
      </w:r>
    </w:p>
    <w:p w:rsidR="002F4183" w:rsidRDefault="002F4183">
      <w:pPr>
        <w:spacing w:line="26" w:lineRule="exact"/>
        <w:rPr>
          <w:rFonts w:ascii="Times New Roman" w:eastAsia="Times New Roman" w:hAnsi="Times New Roman"/>
          <w:sz w:val="24"/>
        </w:rPr>
      </w:pPr>
    </w:p>
    <w:p w:rsidR="002F4183" w:rsidRDefault="002F4183">
      <w:pPr>
        <w:numPr>
          <w:ilvl w:val="1"/>
          <w:numId w:val="15"/>
        </w:numPr>
        <w:tabs>
          <w:tab w:val="left" w:pos="3140"/>
        </w:tabs>
        <w:spacing w:line="0" w:lineRule="atLeast"/>
        <w:ind w:left="3140" w:hanging="359"/>
        <w:rPr>
          <w:rFonts w:ascii="Times New Roman" w:eastAsia="Times New Roman" w:hAnsi="Times New Roman"/>
          <w:b/>
          <w:sz w:val="24"/>
        </w:rPr>
      </w:pPr>
      <w:r>
        <w:rPr>
          <w:rFonts w:ascii="Times New Roman" w:eastAsia="Times New Roman" w:hAnsi="Times New Roman"/>
          <w:b/>
          <w:sz w:val="24"/>
        </w:rPr>
        <w:t xml:space="preserve">git config --global user.email </w:t>
      </w:r>
      <w:hyperlink r:id="rId43" w:history="1">
        <w:r>
          <w:rPr>
            <w:rFonts w:ascii="Times New Roman" w:eastAsia="Times New Roman" w:hAnsi="Times New Roman"/>
            <w:b/>
            <w:color w:val="0563C1"/>
            <w:sz w:val="24"/>
            <w:u w:val="single"/>
          </w:rPr>
          <w:t>nume@exemplu.com</w:t>
        </w:r>
      </w:hyperlink>
    </w:p>
    <w:p w:rsidR="002F4183" w:rsidRDefault="002F4183">
      <w:pPr>
        <w:spacing w:line="155" w:lineRule="exact"/>
        <w:rPr>
          <w:rFonts w:ascii="Times New Roman" w:eastAsia="Times New Roman" w:hAnsi="Times New Roman"/>
          <w:b/>
          <w:sz w:val="24"/>
        </w:rPr>
      </w:pPr>
    </w:p>
    <w:p w:rsidR="002F4183" w:rsidRDefault="002F4183">
      <w:pPr>
        <w:numPr>
          <w:ilvl w:val="1"/>
          <w:numId w:val="15"/>
        </w:numPr>
        <w:tabs>
          <w:tab w:val="left" w:pos="3140"/>
        </w:tabs>
        <w:spacing w:line="0" w:lineRule="atLeast"/>
        <w:ind w:left="3140" w:hanging="359"/>
        <w:rPr>
          <w:rFonts w:ascii="Arial" w:eastAsia="Arial" w:hAnsi="Arial"/>
          <w:sz w:val="24"/>
        </w:rPr>
      </w:pPr>
      <w:r>
        <w:rPr>
          <w:rFonts w:ascii="Times New Roman" w:eastAsia="Times New Roman" w:hAnsi="Times New Roman"/>
          <w:b/>
          <w:sz w:val="24"/>
        </w:rPr>
        <w:t>git config --global user.name „nume”</w:t>
      </w:r>
    </w:p>
    <w:p w:rsidR="002F4183" w:rsidRDefault="002F4183">
      <w:pPr>
        <w:spacing w:line="154" w:lineRule="exact"/>
        <w:rPr>
          <w:rFonts w:ascii="Times New Roman" w:eastAsia="Times New Roman" w:hAnsi="Times New Roman"/>
          <w:sz w:val="24"/>
        </w:rPr>
      </w:pPr>
    </w:p>
    <w:p w:rsidR="002F4183" w:rsidRDefault="002F4183">
      <w:pPr>
        <w:spacing w:line="353" w:lineRule="auto"/>
        <w:ind w:left="260" w:right="680" w:firstLine="721"/>
        <w:jc w:val="both"/>
        <w:rPr>
          <w:rFonts w:ascii="Times New Roman" w:eastAsia="Times New Roman" w:hAnsi="Times New Roman"/>
          <w:sz w:val="24"/>
        </w:rPr>
      </w:pPr>
      <w:r>
        <w:rPr>
          <w:rFonts w:ascii="Times New Roman" w:eastAsia="Times New Roman" w:hAnsi="Times New Roman"/>
          <w:sz w:val="24"/>
        </w:rPr>
        <w:t>Odată cu crearea unui repository se va începe si lucrul la aplicație, acest fapt ducând la dorința de a salva codului pe GitHub. Pentru a salva fișierele modificate vor fi câteva comenzi ce vor trebui rulate în Command Prompt sau Git Bash în interiorul repository-ului.</w:t>
      </w:r>
    </w:p>
    <w:p w:rsidR="002F4183" w:rsidRDefault="002F4183">
      <w:pPr>
        <w:spacing w:line="40" w:lineRule="exact"/>
        <w:rPr>
          <w:rFonts w:ascii="Times New Roman" w:eastAsia="Times New Roman" w:hAnsi="Times New Roman"/>
          <w:sz w:val="24"/>
        </w:rPr>
      </w:pPr>
    </w:p>
    <w:p w:rsidR="002F4183" w:rsidRDefault="002F4183">
      <w:pPr>
        <w:numPr>
          <w:ilvl w:val="0"/>
          <w:numId w:val="16"/>
        </w:numPr>
        <w:tabs>
          <w:tab w:val="left" w:pos="1700"/>
        </w:tabs>
        <w:spacing w:line="351" w:lineRule="auto"/>
        <w:ind w:left="1700" w:right="680" w:hanging="360"/>
        <w:rPr>
          <w:rFonts w:ascii="Arial" w:eastAsia="Arial" w:hAnsi="Arial"/>
          <w:sz w:val="24"/>
        </w:rPr>
      </w:pPr>
      <w:r>
        <w:rPr>
          <w:rFonts w:ascii="Times New Roman" w:eastAsia="Times New Roman" w:hAnsi="Times New Roman"/>
          <w:b/>
          <w:sz w:val="24"/>
        </w:rPr>
        <w:t xml:space="preserve">git status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atunci când se va dori verificarea fișierelor modificate de la ultimul</w:t>
      </w:r>
      <w:r>
        <w:rPr>
          <w:rFonts w:ascii="Times New Roman" w:eastAsia="Times New Roman" w:hAnsi="Times New Roman"/>
          <w:b/>
          <w:sz w:val="24"/>
        </w:rPr>
        <w:t xml:space="preserve"> </w:t>
      </w:r>
      <w:r>
        <w:rPr>
          <w:rFonts w:ascii="Times New Roman" w:eastAsia="Times New Roman" w:hAnsi="Times New Roman"/>
          <w:sz w:val="24"/>
        </w:rPr>
        <w:t>commit.</w:t>
      </w:r>
    </w:p>
    <w:p w:rsidR="002F4183" w:rsidRDefault="002F4183">
      <w:pPr>
        <w:spacing w:line="36" w:lineRule="exact"/>
        <w:rPr>
          <w:rFonts w:ascii="Arial" w:eastAsia="Arial" w:hAnsi="Arial"/>
          <w:sz w:val="24"/>
        </w:rPr>
      </w:pPr>
    </w:p>
    <w:p w:rsidR="002F4183" w:rsidRDefault="002F4183">
      <w:pPr>
        <w:numPr>
          <w:ilvl w:val="0"/>
          <w:numId w:val="16"/>
        </w:numPr>
        <w:tabs>
          <w:tab w:val="left" w:pos="1700"/>
        </w:tabs>
        <w:spacing w:line="355" w:lineRule="auto"/>
        <w:ind w:left="1700" w:right="680" w:hanging="360"/>
        <w:jc w:val="both"/>
        <w:rPr>
          <w:rFonts w:ascii="Arial" w:eastAsia="Arial" w:hAnsi="Arial"/>
          <w:sz w:val="24"/>
        </w:rPr>
      </w:pPr>
      <w:r>
        <w:rPr>
          <w:rFonts w:ascii="Times New Roman" w:eastAsia="Times New Roman" w:hAnsi="Times New Roman"/>
          <w:b/>
          <w:sz w:val="24"/>
        </w:rPr>
        <w:t xml:space="preserve">git add nume-fișier </w:t>
      </w:r>
      <w:r>
        <w:rPr>
          <w:rFonts w:ascii="Times New Roman" w:eastAsia="Times New Roman" w:hAnsi="Times New Roman"/>
          <w:sz w:val="24"/>
        </w:rPr>
        <w:t>când se va dori adăugarea unui fișier sau</w:t>
      </w:r>
      <w:r>
        <w:rPr>
          <w:rFonts w:ascii="Times New Roman" w:eastAsia="Times New Roman" w:hAnsi="Times New Roman"/>
          <w:b/>
          <w:sz w:val="24"/>
        </w:rPr>
        <w:t xml:space="preserve"> git add . </w:t>
      </w:r>
      <w:r>
        <w:rPr>
          <w:rFonts w:ascii="Times New Roman" w:eastAsia="Times New Roman" w:hAnsi="Times New Roman"/>
          <w:sz w:val="24"/>
        </w:rPr>
        <w:t>pentru</w:t>
      </w:r>
      <w:r>
        <w:rPr>
          <w:rFonts w:ascii="Times New Roman" w:eastAsia="Times New Roman" w:hAnsi="Times New Roman"/>
          <w:b/>
          <w:sz w:val="24"/>
        </w:rPr>
        <w:t xml:space="preserve"> </w:t>
      </w:r>
      <w:r>
        <w:rPr>
          <w:rFonts w:ascii="Times New Roman" w:eastAsia="Times New Roman" w:hAnsi="Times New Roman"/>
          <w:sz w:val="24"/>
        </w:rPr>
        <w:t>adăugarea tuturor fișierelor modificate de la ultimul commit, în staging pentru un viitor commit.</w:t>
      </w:r>
    </w:p>
    <w:p w:rsidR="002F4183" w:rsidRDefault="002F4183">
      <w:pPr>
        <w:spacing w:line="31" w:lineRule="exact"/>
        <w:rPr>
          <w:rFonts w:ascii="Arial" w:eastAsia="Arial" w:hAnsi="Arial"/>
          <w:sz w:val="24"/>
        </w:rPr>
      </w:pPr>
    </w:p>
    <w:p w:rsidR="002F4183" w:rsidRDefault="002F4183">
      <w:pPr>
        <w:numPr>
          <w:ilvl w:val="0"/>
          <w:numId w:val="16"/>
        </w:numPr>
        <w:tabs>
          <w:tab w:val="left" w:pos="1700"/>
        </w:tabs>
        <w:spacing w:line="355" w:lineRule="auto"/>
        <w:ind w:left="1700" w:right="680" w:hanging="360"/>
        <w:jc w:val="both"/>
        <w:rPr>
          <w:rFonts w:ascii="Arial" w:eastAsia="Arial" w:hAnsi="Arial"/>
          <w:sz w:val="24"/>
        </w:rPr>
      </w:pPr>
      <w:r>
        <w:rPr>
          <w:rFonts w:ascii="Times New Roman" w:eastAsia="Times New Roman" w:hAnsi="Times New Roman"/>
          <w:b/>
          <w:sz w:val="24"/>
        </w:rPr>
        <w:t xml:space="preserve">git commit -m „NumeComit” </w:t>
      </w:r>
      <w:r>
        <w:rPr>
          <w:rFonts w:ascii="Times New Roman" w:eastAsia="Times New Roman" w:hAnsi="Times New Roman"/>
          <w:sz w:val="24"/>
        </w:rPr>
        <w:t>pentru a</w:t>
      </w:r>
      <w:r>
        <w:rPr>
          <w:rFonts w:ascii="Times New Roman" w:eastAsia="Times New Roman" w:hAnsi="Times New Roman"/>
          <w:b/>
          <w:sz w:val="24"/>
        </w:rPr>
        <w:t xml:space="preserve"> </w:t>
      </w:r>
      <w:r>
        <w:rPr>
          <w:rFonts w:ascii="Times New Roman" w:eastAsia="Times New Roman" w:hAnsi="Times New Roman"/>
          <w:sz w:val="24"/>
        </w:rPr>
        <w:t>adăuga</w:t>
      </w:r>
      <w:r>
        <w:rPr>
          <w:rFonts w:ascii="Times New Roman" w:eastAsia="Times New Roman" w:hAnsi="Times New Roman"/>
          <w:b/>
          <w:sz w:val="24"/>
        </w:rPr>
        <w:t xml:space="preserve"> </w:t>
      </w:r>
      <w:r>
        <w:rPr>
          <w:rFonts w:ascii="Times New Roman" w:eastAsia="Times New Roman" w:hAnsi="Times New Roman"/>
          <w:sz w:val="24"/>
        </w:rPr>
        <w:t>schimbările permanent în</w:t>
      </w:r>
      <w:r>
        <w:rPr>
          <w:rFonts w:ascii="Times New Roman" w:eastAsia="Times New Roman" w:hAnsi="Times New Roman"/>
          <w:b/>
          <w:sz w:val="24"/>
        </w:rPr>
        <w:t xml:space="preserve"> </w:t>
      </w:r>
      <w:r>
        <w:rPr>
          <w:rFonts w:ascii="Times New Roman" w:eastAsia="Times New Roman" w:hAnsi="Times New Roman"/>
          <w:sz w:val="24"/>
        </w:rPr>
        <w:t>repository însoțit de parametrul -m dacă se va dori să se ofere respectivului commit un mesaj dorit.</w:t>
      </w:r>
    </w:p>
    <w:p w:rsidR="002F4183" w:rsidRDefault="002F4183">
      <w:pPr>
        <w:spacing w:line="200" w:lineRule="exact"/>
        <w:rPr>
          <w:rFonts w:ascii="Times New Roman" w:eastAsia="Times New Roman" w:hAnsi="Times New Roman"/>
          <w:sz w:val="24"/>
        </w:rPr>
      </w:pPr>
    </w:p>
    <w:p w:rsidR="002F4183" w:rsidRDefault="002F4183" w:rsidP="00F54336">
      <w:pPr>
        <w:spacing w:line="247" w:lineRule="exact"/>
        <w:jc w:val="both"/>
        <w:rPr>
          <w:rFonts w:ascii="Times New Roman" w:eastAsia="Times New Roman" w:hAnsi="Times New Roman"/>
          <w:sz w:val="24"/>
        </w:rPr>
      </w:pPr>
    </w:p>
    <w:p w:rsidR="00F54336" w:rsidRDefault="002F4183" w:rsidP="00F54336">
      <w:pPr>
        <w:tabs>
          <w:tab w:val="left" w:pos="8000"/>
        </w:tabs>
        <w:spacing w:line="360" w:lineRule="auto"/>
        <w:ind w:left="1340"/>
        <w:jc w:val="both"/>
        <w:rPr>
          <w:rFonts w:ascii="Times New Roman" w:eastAsia="Times New Roman" w:hAnsi="Times New Roman"/>
          <w:sz w:val="24"/>
        </w:rPr>
      </w:pPr>
      <w:r>
        <w:rPr>
          <w:rFonts w:ascii="Times New Roman" w:eastAsia="Times New Roman" w:hAnsi="Times New Roman"/>
          <w:sz w:val="24"/>
        </w:rPr>
        <w:t>Într-un repository de git există și posibilitatea de a lucr</w:t>
      </w:r>
      <w:r w:rsidR="00F54336">
        <w:rPr>
          <w:rFonts w:ascii="Times New Roman" w:eastAsia="Times New Roman" w:hAnsi="Times New Roman"/>
          <w:sz w:val="24"/>
        </w:rPr>
        <w:t xml:space="preserve">a pe mai multe </w:t>
      </w:r>
      <w:proofErr w:type="gramStart"/>
      <w:r w:rsidR="00F54336">
        <w:rPr>
          <w:rFonts w:ascii="Times New Roman" w:eastAsia="Times New Roman" w:hAnsi="Times New Roman"/>
          <w:sz w:val="24"/>
        </w:rPr>
        <w:t>branches(</w:t>
      </w:r>
      <w:proofErr w:type="gramEnd"/>
      <w:r w:rsidR="00F54336">
        <w:rPr>
          <w:rFonts w:ascii="Times New Roman" w:eastAsia="Times New Roman" w:hAnsi="Times New Roman"/>
          <w:sz w:val="24"/>
        </w:rPr>
        <w:t>ramuri)</w:t>
      </w:r>
      <w:bookmarkStart w:id="65" w:name="page34"/>
      <w:bookmarkEnd w:id="65"/>
    </w:p>
    <w:p w:rsidR="002F4183" w:rsidRDefault="002F4183" w:rsidP="00F54336">
      <w:pPr>
        <w:spacing w:line="360" w:lineRule="auto"/>
        <w:ind w:left="980" w:right="680"/>
        <w:jc w:val="both"/>
        <w:rPr>
          <w:rFonts w:ascii="Times New Roman" w:eastAsia="Times New Roman" w:hAnsi="Times New Roman"/>
          <w:sz w:val="23"/>
        </w:rPr>
      </w:pPr>
      <w:proofErr w:type="gramStart"/>
      <w:r>
        <w:rPr>
          <w:rFonts w:ascii="Times New Roman" w:eastAsia="Times New Roman" w:hAnsi="Times New Roman"/>
          <w:sz w:val="23"/>
        </w:rPr>
        <w:t>cu</w:t>
      </w:r>
      <w:proofErr w:type="gramEnd"/>
      <w:r>
        <w:rPr>
          <w:rFonts w:ascii="Times New Roman" w:eastAsia="Times New Roman" w:hAnsi="Times New Roman"/>
          <w:sz w:val="23"/>
        </w:rPr>
        <w:t xml:space="preserve"> scopul lucrului în paralel la două versiuni diferite. De exemplu, puteți crea un branch "de testare" și un branch "de producție" pentru a urmări modificările pentru diferite versiuni. În această aplicație, s-a lucrat pe un singur branch, de development, deoarece o singură persoană a lucrat în dezvoltarea aplicației și nu a fost necesar lucrul pe branch separat.</w:t>
      </w:r>
    </w:p>
    <w:p w:rsidR="002F4183" w:rsidRDefault="002F4183" w:rsidP="00EE2120">
      <w:pPr>
        <w:spacing w:line="376" w:lineRule="auto"/>
        <w:ind w:right="680"/>
        <w:jc w:val="both"/>
        <w:rPr>
          <w:rFonts w:ascii="Times New Roman" w:eastAsia="Times New Roman" w:hAnsi="Times New Roman"/>
          <w:sz w:val="23"/>
        </w:rPr>
        <w:sectPr w:rsidR="002F4183">
          <w:pgSz w:w="12240" w:h="15944"/>
          <w:pgMar w:top="1135" w:right="440" w:bottom="0" w:left="1440" w:header="0" w:footer="0" w:gutter="0"/>
          <w:cols w:space="0" w:equalWidth="0">
            <w:col w:w="10360"/>
          </w:cols>
          <w:docGrid w:linePitch="360"/>
        </w:sectPr>
      </w:pPr>
    </w:p>
    <w:p w:rsidR="002F4183" w:rsidRDefault="002F4183" w:rsidP="00EE2120">
      <w:pPr>
        <w:spacing w:line="0" w:lineRule="atLeast"/>
        <w:rPr>
          <w:rFonts w:ascii="Calibri Light" w:eastAsia="Calibri Light" w:hAnsi="Calibri Light"/>
          <w:sz w:val="47"/>
        </w:rPr>
      </w:pPr>
    </w:p>
    <w:sectPr w:rsidR="002F4183">
      <w:type w:val="continuous"/>
      <w:pgSz w:w="12240" w:h="15944"/>
      <w:pgMar w:top="1135" w:right="440" w:bottom="0" w:left="1440" w:header="0" w:footer="0" w:gutter="0"/>
      <w:cols w:space="0" w:equalWidth="0">
        <w:col w:w="10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FF2" w:rsidRDefault="00DD1FF2" w:rsidP="00DF18CD">
      <w:r>
        <w:separator/>
      </w:r>
    </w:p>
  </w:endnote>
  <w:endnote w:type="continuationSeparator" w:id="0">
    <w:p w:rsidR="00DD1FF2" w:rsidRDefault="00DD1FF2" w:rsidP="00DF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98475"/>
      <w:docPartObj>
        <w:docPartGallery w:val="Page Numbers (Bottom of Page)"/>
        <w:docPartUnique/>
      </w:docPartObj>
    </w:sdtPr>
    <w:sdtEndPr>
      <w:rPr>
        <w:noProof/>
      </w:rPr>
    </w:sdtEndPr>
    <w:sdtContent>
      <w:p w:rsidR="004E48C2" w:rsidRDefault="004E48C2">
        <w:pPr>
          <w:pStyle w:val="Footer"/>
          <w:jc w:val="right"/>
        </w:pPr>
        <w:r w:rsidRPr="00A2381D">
          <w:rPr>
            <w:rFonts w:ascii="Calibri Light" w:hAnsi="Calibri Light" w:cs="Calibri Light"/>
            <w:sz w:val="47"/>
            <w:szCs w:val="47"/>
          </w:rPr>
          <w:fldChar w:fldCharType="begin"/>
        </w:r>
        <w:r w:rsidRPr="00A2381D">
          <w:rPr>
            <w:rFonts w:ascii="Calibri Light" w:hAnsi="Calibri Light" w:cs="Calibri Light"/>
            <w:sz w:val="47"/>
            <w:szCs w:val="47"/>
          </w:rPr>
          <w:instrText xml:space="preserve"> PAGE   \* MERGEFORMAT </w:instrText>
        </w:r>
        <w:r w:rsidRPr="00A2381D">
          <w:rPr>
            <w:rFonts w:ascii="Calibri Light" w:hAnsi="Calibri Light" w:cs="Calibri Light"/>
            <w:sz w:val="47"/>
            <w:szCs w:val="47"/>
          </w:rPr>
          <w:fldChar w:fldCharType="separate"/>
        </w:r>
        <w:r w:rsidR="00A503A9">
          <w:rPr>
            <w:rFonts w:ascii="Calibri Light" w:hAnsi="Calibri Light" w:cs="Calibri Light"/>
            <w:noProof/>
            <w:sz w:val="47"/>
            <w:szCs w:val="47"/>
          </w:rPr>
          <w:t>10</w:t>
        </w:r>
        <w:r w:rsidRPr="00A2381D">
          <w:rPr>
            <w:rFonts w:ascii="Calibri Light" w:hAnsi="Calibri Light" w:cs="Calibri Light"/>
            <w:noProof/>
            <w:sz w:val="47"/>
            <w:szCs w:val="47"/>
          </w:rPr>
          <w:fldChar w:fldCharType="end"/>
        </w:r>
      </w:p>
    </w:sdtContent>
  </w:sdt>
  <w:p w:rsidR="004E48C2" w:rsidRDefault="004E48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9522770"/>
      <w:docPartObj>
        <w:docPartGallery w:val="Page Numbers (Bottom of Page)"/>
        <w:docPartUnique/>
      </w:docPartObj>
    </w:sdtPr>
    <w:sdtEndPr>
      <w:rPr>
        <w:rFonts w:ascii="Calibri Light" w:hAnsi="Calibri Light"/>
        <w:noProof/>
        <w:sz w:val="47"/>
      </w:rPr>
    </w:sdtEndPr>
    <w:sdtContent>
      <w:p w:rsidR="004E48C2" w:rsidRPr="00EE2120" w:rsidRDefault="004E48C2">
        <w:pPr>
          <w:pStyle w:val="Footer"/>
          <w:jc w:val="right"/>
          <w:rPr>
            <w:rFonts w:ascii="Calibri Light" w:hAnsi="Calibri Light"/>
            <w:sz w:val="47"/>
          </w:rPr>
        </w:pPr>
        <w:r w:rsidRPr="00EE2120">
          <w:rPr>
            <w:rFonts w:ascii="Calibri Light" w:hAnsi="Calibri Light"/>
            <w:sz w:val="47"/>
          </w:rPr>
          <w:fldChar w:fldCharType="begin"/>
        </w:r>
        <w:r w:rsidRPr="00EE2120">
          <w:rPr>
            <w:rFonts w:ascii="Calibri Light" w:hAnsi="Calibri Light"/>
            <w:sz w:val="47"/>
          </w:rPr>
          <w:instrText xml:space="preserve"> PAGE   \* MERGEFORMAT </w:instrText>
        </w:r>
        <w:r w:rsidRPr="00EE2120">
          <w:rPr>
            <w:rFonts w:ascii="Calibri Light" w:hAnsi="Calibri Light"/>
            <w:sz w:val="47"/>
          </w:rPr>
          <w:fldChar w:fldCharType="separate"/>
        </w:r>
        <w:r w:rsidR="00A503A9">
          <w:rPr>
            <w:rFonts w:ascii="Calibri Light" w:hAnsi="Calibri Light"/>
            <w:noProof/>
            <w:sz w:val="47"/>
          </w:rPr>
          <w:t>23</w:t>
        </w:r>
        <w:r w:rsidRPr="00EE2120">
          <w:rPr>
            <w:rFonts w:ascii="Calibri Light" w:hAnsi="Calibri Light"/>
            <w:noProof/>
            <w:sz w:val="47"/>
          </w:rPr>
          <w:fldChar w:fldCharType="end"/>
        </w:r>
      </w:p>
    </w:sdtContent>
  </w:sdt>
  <w:p w:rsidR="004E48C2" w:rsidRDefault="004E4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FF2" w:rsidRDefault="00DD1FF2" w:rsidP="00DF18CD">
      <w:r>
        <w:separator/>
      </w:r>
    </w:p>
  </w:footnote>
  <w:footnote w:type="continuationSeparator" w:id="0">
    <w:p w:rsidR="00DD1FF2" w:rsidRDefault="00DD1FF2" w:rsidP="00DF18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8C2" w:rsidRDefault="004E48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8C2" w:rsidRPr="00EE2120" w:rsidRDefault="004E48C2">
    <w:pPr>
      <w:pStyle w:val="Header"/>
      <w:rPr>
        <w:lang w:val="ro-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15F007C"/>
    <w:lvl w:ilvl="0" w:tplc="EC3073BC">
      <w:start w:val="1"/>
      <w:numFmt w:val="bullet"/>
      <w:lvlText w:val="ă"/>
      <w:lvlJc w:val="left"/>
    </w:lvl>
    <w:lvl w:ilvl="1" w:tplc="97A2B168">
      <w:start w:val="1"/>
      <w:numFmt w:val="bullet"/>
      <w:lvlText w:val=""/>
      <w:lvlJc w:val="left"/>
    </w:lvl>
    <w:lvl w:ilvl="2" w:tplc="7D1E5E2E">
      <w:start w:val="1"/>
      <w:numFmt w:val="bullet"/>
      <w:lvlText w:val=""/>
      <w:lvlJc w:val="left"/>
    </w:lvl>
    <w:lvl w:ilvl="3" w:tplc="85CA105A">
      <w:start w:val="1"/>
      <w:numFmt w:val="bullet"/>
      <w:lvlText w:val=""/>
      <w:lvlJc w:val="left"/>
    </w:lvl>
    <w:lvl w:ilvl="4" w:tplc="97C60D2C">
      <w:start w:val="1"/>
      <w:numFmt w:val="bullet"/>
      <w:lvlText w:val=""/>
      <w:lvlJc w:val="left"/>
    </w:lvl>
    <w:lvl w:ilvl="5" w:tplc="9B3A97F6">
      <w:start w:val="1"/>
      <w:numFmt w:val="bullet"/>
      <w:lvlText w:val=""/>
      <w:lvlJc w:val="left"/>
    </w:lvl>
    <w:lvl w:ilvl="6" w:tplc="51F82A7E">
      <w:start w:val="1"/>
      <w:numFmt w:val="bullet"/>
      <w:lvlText w:val=""/>
      <w:lvlJc w:val="left"/>
    </w:lvl>
    <w:lvl w:ilvl="7" w:tplc="7F4AAE20">
      <w:start w:val="1"/>
      <w:numFmt w:val="bullet"/>
      <w:lvlText w:val=""/>
      <w:lvlJc w:val="left"/>
    </w:lvl>
    <w:lvl w:ilvl="8" w:tplc="A4EA384E">
      <w:start w:val="1"/>
      <w:numFmt w:val="bullet"/>
      <w:lvlText w:val=""/>
      <w:lvlJc w:val="left"/>
    </w:lvl>
  </w:abstractNum>
  <w:abstractNum w:abstractNumId="1">
    <w:nsid w:val="00000002"/>
    <w:multiLevelType w:val="hybridMultilevel"/>
    <w:tmpl w:val="5BD062C2"/>
    <w:lvl w:ilvl="0" w:tplc="E3E42570">
      <w:start w:val="1"/>
      <w:numFmt w:val="bullet"/>
      <w:lvlText w:val="•"/>
      <w:lvlJc w:val="left"/>
    </w:lvl>
    <w:lvl w:ilvl="1" w:tplc="B12A3B1C">
      <w:start w:val="1"/>
      <w:numFmt w:val="bullet"/>
      <w:lvlText w:val=""/>
      <w:lvlJc w:val="left"/>
    </w:lvl>
    <w:lvl w:ilvl="2" w:tplc="26E0C2EA">
      <w:start w:val="1"/>
      <w:numFmt w:val="bullet"/>
      <w:lvlText w:val=""/>
      <w:lvlJc w:val="left"/>
    </w:lvl>
    <w:lvl w:ilvl="3" w:tplc="1B34FBE4">
      <w:start w:val="1"/>
      <w:numFmt w:val="bullet"/>
      <w:lvlText w:val=""/>
      <w:lvlJc w:val="left"/>
    </w:lvl>
    <w:lvl w:ilvl="4" w:tplc="2550F19E">
      <w:start w:val="1"/>
      <w:numFmt w:val="bullet"/>
      <w:lvlText w:val=""/>
      <w:lvlJc w:val="left"/>
    </w:lvl>
    <w:lvl w:ilvl="5" w:tplc="D9287C02">
      <w:start w:val="1"/>
      <w:numFmt w:val="bullet"/>
      <w:lvlText w:val=""/>
      <w:lvlJc w:val="left"/>
    </w:lvl>
    <w:lvl w:ilvl="6" w:tplc="DA20C17A">
      <w:start w:val="1"/>
      <w:numFmt w:val="bullet"/>
      <w:lvlText w:val=""/>
      <w:lvlJc w:val="left"/>
    </w:lvl>
    <w:lvl w:ilvl="7" w:tplc="FDB490D0">
      <w:start w:val="1"/>
      <w:numFmt w:val="bullet"/>
      <w:lvlText w:val=""/>
      <w:lvlJc w:val="left"/>
    </w:lvl>
    <w:lvl w:ilvl="8" w:tplc="1BEC7968">
      <w:start w:val="1"/>
      <w:numFmt w:val="bullet"/>
      <w:lvlText w:val=""/>
      <w:lvlJc w:val="left"/>
    </w:lvl>
  </w:abstractNum>
  <w:abstractNum w:abstractNumId="2">
    <w:nsid w:val="00000003"/>
    <w:multiLevelType w:val="hybridMultilevel"/>
    <w:tmpl w:val="12200854"/>
    <w:lvl w:ilvl="0" w:tplc="D8C0EFD2">
      <w:start w:val="15"/>
      <w:numFmt w:val="lowerLetter"/>
      <w:lvlText w:val="%1"/>
      <w:lvlJc w:val="left"/>
    </w:lvl>
    <w:lvl w:ilvl="1" w:tplc="FA949446">
      <w:start w:val="1"/>
      <w:numFmt w:val="bullet"/>
      <w:lvlText w:val=""/>
      <w:lvlJc w:val="left"/>
    </w:lvl>
    <w:lvl w:ilvl="2" w:tplc="A590007A">
      <w:start w:val="1"/>
      <w:numFmt w:val="bullet"/>
      <w:lvlText w:val=""/>
      <w:lvlJc w:val="left"/>
    </w:lvl>
    <w:lvl w:ilvl="3" w:tplc="9134E8CE">
      <w:start w:val="1"/>
      <w:numFmt w:val="bullet"/>
      <w:lvlText w:val=""/>
      <w:lvlJc w:val="left"/>
    </w:lvl>
    <w:lvl w:ilvl="4" w:tplc="CFC8A82A">
      <w:start w:val="1"/>
      <w:numFmt w:val="bullet"/>
      <w:lvlText w:val=""/>
      <w:lvlJc w:val="left"/>
    </w:lvl>
    <w:lvl w:ilvl="5" w:tplc="E16EF260">
      <w:start w:val="1"/>
      <w:numFmt w:val="bullet"/>
      <w:lvlText w:val=""/>
      <w:lvlJc w:val="left"/>
    </w:lvl>
    <w:lvl w:ilvl="6" w:tplc="13DE7AA4">
      <w:start w:val="1"/>
      <w:numFmt w:val="bullet"/>
      <w:lvlText w:val=""/>
      <w:lvlJc w:val="left"/>
    </w:lvl>
    <w:lvl w:ilvl="7" w:tplc="54C20A8C">
      <w:start w:val="1"/>
      <w:numFmt w:val="bullet"/>
      <w:lvlText w:val=""/>
      <w:lvlJc w:val="left"/>
    </w:lvl>
    <w:lvl w:ilvl="8" w:tplc="E3FC0142">
      <w:start w:val="1"/>
      <w:numFmt w:val="bullet"/>
      <w:lvlText w:val=""/>
      <w:lvlJc w:val="left"/>
    </w:lvl>
  </w:abstractNum>
  <w:abstractNum w:abstractNumId="3">
    <w:nsid w:val="00000004"/>
    <w:multiLevelType w:val="hybridMultilevel"/>
    <w:tmpl w:val="4DB127F8"/>
    <w:lvl w:ilvl="0" w:tplc="E7D2F9B0">
      <w:start w:val="1"/>
      <w:numFmt w:val="bullet"/>
      <w:lvlText w:val="•"/>
      <w:lvlJc w:val="left"/>
    </w:lvl>
    <w:lvl w:ilvl="1" w:tplc="75689256">
      <w:start w:val="15"/>
      <w:numFmt w:val="lowerLetter"/>
      <w:lvlText w:val="%2"/>
      <w:lvlJc w:val="left"/>
    </w:lvl>
    <w:lvl w:ilvl="2" w:tplc="53403C38">
      <w:start w:val="1"/>
      <w:numFmt w:val="bullet"/>
      <w:lvlText w:val=""/>
      <w:lvlJc w:val="left"/>
    </w:lvl>
    <w:lvl w:ilvl="3" w:tplc="7ED404E4">
      <w:start w:val="1"/>
      <w:numFmt w:val="bullet"/>
      <w:lvlText w:val=""/>
      <w:lvlJc w:val="left"/>
    </w:lvl>
    <w:lvl w:ilvl="4" w:tplc="DF0A224C">
      <w:start w:val="1"/>
      <w:numFmt w:val="bullet"/>
      <w:lvlText w:val=""/>
      <w:lvlJc w:val="left"/>
    </w:lvl>
    <w:lvl w:ilvl="5" w:tplc="145462B8">
      <w:start w:val="1"/>
      <w:numFmt w:val="bullet"/>
      <w:lvlText w:val=""/>
      <w:lvlJc w:val="left"/>
    </w:lvl>
    <w:lvl w:ilvl="6" w:tplc="9B5CC05C">
      <w:start w:val="1"/>
      <w:numFmt w:val="bullet"/>
      <w:lvlText w:val=""/>
      <w:lvlJc w:val="left"/>
    </w:lvl>
    <w:lvl w:ilvl="7" w:tplc="2A243276">
      <w:start w:val="1"/>
      <w:numFmt w:val="bullet"/>
      <w:lvlText w:val=""/>
      <w:lvlJc w:val="left"/>
    </w:lvl>
    <w:lvl w:ilvl="8" w:tplc="381C014A">
      <w:start w:val="1"/>
      <w:numFmt w:val="bullet"/>
      <w:lvlText w:val=""/>
      <w:lvlJc w:val="left"/>
    </w:lvl>
  </w:abstractNum>
  <w:abstractNum w:abstractNumId="4">
    <w:nsid w:val="00000005"/>
    <w:multiLevelType w:val="hybridMultilevel"/>
    <w:tmpl w:val="0216231A"/>
    <w:lvl w:ilvl="0" w:tplc="14BE1D44">
      <w:start w:val="1"/>
      <w:numFmt w:val="decimal"/>
      <w:lvlText w:val="%1."/>
      <w:lvlJc w:val="left"/>
    </w:lvl>
    <w:lvl w:ilvl="1" w:tplc="2468EC36">
      <w:start w:val="1"/>
      <w:numFmt w:val="bullet"/>
      <w:lvlText w:val=""/>
      <w:lvlJc w:val="left"/>
    </w:lvl>
    <w:lvl w:ilvl="2" w:tplc="833C051A">
      <w:start w:val="1"/>
      <w:numFmt w:val="bullet"/>
      <w:lvlText w:val=""/>
      <w:lvlJc w:val="left"/>
    </w:lvl>
    <w:lvl w:ilvl="3" w:tplc="03680424">
      <w:start w:val="1"/>
      <w:numFmt w:val="bullet"/>
      <w:lvlText w:val=""/>
      <w:lvlJc w:val="left"/>
    </w:lvl>
    <w:lvl w:ilvl="4" w:tplc="20A0F670">
      <w:start w:val="1"/>
      <w:numFmt w:val="bullet"/>
      <w:lvlText w:val=""/>
      <w:lvlJc w:val="left"/>
    </w:lvl>
    <w:lvl w:ilvl="5" w:tplc="CA2EE184">
      <w:start w:val="1"/>
      <w:numFmt w:val="bullet"/>
      <w:lvlText w:val=""/>
      <w:lvlJc w:val="left"/>
    </w:lvl>
    <w:lvl w:ilvl="6" w:tplc="3BF48CB4">
      <w:start w:val="1"/>
      <w:numFmt w:val="bullet"/>
      <w:lvlText w:val=""/>
      <w:lvlJc w:val="left"/>
    </w:lvl>
    <w:lvl w:ilvl="7" w:tplc="38684DF8">
      <w:start w:val="1"/>
      <w:numFmt w:val="bullet"/>
      <w:lvlText w:val=""/>
      <w:lvlJc w:val="left"/>
    </w:lvl>
    <w:lvl w:ilvl="8" w:tplc="82EC3FF0">
      <w:start w:val="1"/>
      <w:numFmt w:val="bullet"/>
      <w:lvlText w:val=""/>
      <w:lvlJc w:val="left"/>
    </w:lvl>
  </w:abstractNum>
  <w:abstractNum w:abstractNumId="5">
    <w:nsid w:val="00000006"/>
    <w:multiLevelType w:val="hybridMultilevel"/>
    <w:tmpl w:val="1F16E9E8"/>
    <w:lvl w:ilvl="0" w:tplc="79645A66">
      <w:start w:val="1"/>
      <w:numFmt w:val="decimal"/>
      <w:lvlText w:val="%1."/>
      <w:lvlJc w:val="left"/>
    </w:lvl>
    <w:lvl w:ilvl="1" w:tplc="6534026E">
      <w:start w:val="1"/>
      <w:numFmt w:val="bullet"/>
      <w:lvlText w:val=""/>
      <w:lvlJc w:val="left"/>
    </w:lvl>
    <w:lvl w:ilvl="2" w:tplc="AD145F1C">
      <w:start w:val="1"/>
      <w:numFmt w:val="bullet"/>
      <w:lvlText w:val=""/>
      <w:lvlJc w:val="left"/>
    </w:lvl>
    <w:lvl w:ilvl="3" w:tplc="0CEAB576">
      <w:start w:val="1"/>
      <w:numFmt w:val="bullet"/>
      <w:lvlText w:val=""/>
      <w:lvlJc w:val="left"/>
    </w:lvl>
    <w:lvl w:ilvl="4" w:tplc="F79A54B6">
      <w:start w:val="1"/>
      <w:numFmt w:val="bullet"/>
      <w:lvlText w:val=""/>
      <w:lvlJc w:val="left"/>
    </w:lvl>
    <w:lvl w:ilvl="5" w:tplc="31C00DD8">
      <w:start w:val="1"/>
      <w:numFmt w:val="bullet"/>
      <w:lvlText w:val=""/>
      <w:lvlJc w:val="left"/>
    </w:lvl>
    <w:lvl w:ilvl="6" w:tplc="8724008E">
      <w:start w:val="1"/>
      <w:numFmt w:val="bullet"/>
      <w:lvlText w:val=""/>
      <w:lvlJc w:val="left"/>
    </w:lvl>
    <w:lvl w:ilvl="7" w:tplc="C81ED00A">
      <w:start w:val="1"/>
      <w:numFmt w:val="bullet"/>
      <w:lvlText w:val=""/>
      <w:lvlJc w:val="left"/>
    </w:lvl>
    <w:lvl w:ilvl="8" w:tplc="B650C2BC">
      <w:start w:val="1"/>
      <w:numFmt w:val="bullet"/>
      <w:lvlText w:val=""/>
      <w:lvlJc w:val="left"/>
    </w:lvl>
  </w:abstractNum>
  <w:abstractNum w:abstractNumId="6">
    <w:nsid w:val="00000007"/>
    <w:multiLevelType w:val="hybridMultilevel"/>
    <w:tmpl w:val="1190CDE6"/>
    <w:lvl w:ilvl="0" w:tplc="E946E7C2">
      <w:start w:val="1"/>
      <w:numFmt w:val="lowerLetter"/>
      <w:lvlText w:val="%1"/>
      <w:lvlJc w:val="left"/>
    </w:lvl>
    <w:lvl w:ilvl="1" w:tplc="C1FA459C">
      <w:start w:val="1"/>
      <w:numFmt w:val="bullet"/>
      <w:lvlText w:val=""/>
      <w:lvlJc w:val="left"/>
    </w:lvl>
    <w:lvl w:ilvl="2" w:tplc="FD3C7B72">
      <w:start w:val="1"/>
      <w:numFmt w:val="bullet"/>
      <w:lvlText w:val=""/>
      <w:lvlJc w:val="left"/>
    </w:lvl>
    <w:lvl w:ilvl="3" w:tplc="434082D4">
      <w:start w:val="1"/>
      <w:numFmt w:val="bullet"/>
      <w:lvlText w:val=""/>
      <w:lvlJc w:val="left"/>
    </w:lvl>
    <w:lvl w:ilvl="4" w:tplc="92CAF25C">
      <w:start w:val="1"/>
      <w:numFmt w:val="bullet"/>
      <w:lvlText w:val=""/>
      <w:lvlJc w:val="left"/>
    </w:lvl>
    <w:lvl w:ilvl="5" w:tplc="34B0A63E">
      <w:start w:val="1"/>
      <w:numFmt w:val="bullet"/>
      <w:lvlText w:val=""/>
      <w:lvlJc w:val="left"/>
    </w:lvl>
    <w:lvl w:ilvl="6" w:tplc="208AC490">
      <w:start w:val="1"/>
      <w:numFmt w:val="bullet"/>
      <w:lvlText w:val=""/>
      <w:lvlJc w:val="left"/>
    </w:lvl>
    <w:lvl w:ilvl="7" w:tplc="6FF0B708">
      <w:start w:val="1"/>
      <w:numFmt w:val="bullet"/>
      <w:lvlText w:val=""/>
      <w:lvlJc w:val="left"/>
    </w:lvl>
    <w:lvl w:ilvl="8" w:tplc="35F8EB98">
      <w:start w:val="1"/>
      <w:numFmt w:val="bullet"/>
      <w:lvlText w:val=""/>
      <w:lvlJc w:val="left"/>
    </w:lvl>
  </w:abstractNum>
  <w:abstractNum w:abstractNumId="7">
    <w:nsid w:val="00000008"/>
    <w:multiLevelType w:val="hybridMultilevel"/>
    <w:tmpl w:val="66EF438C"/>
    <w:lvl w:ilvl="0" w:tplc="DBB40824">
      <w:start w:val="1"/>
      <w:numFmt w:val="bullet"/>
      <w:lvlText w:val="•"/>
      <w:lvlJc w:val="left"/>
    </w:lvl>
    <w:lvl w:ilvl="1" w:tplc="873ECA0E">
      <w:start w:val="1"/>
      <w:numFmt w:val="bullet"/>
      <w:lvlText w:val=""/>
      <w:lvlJc w:val="left"/>
    </w:lvl>
    <w:lvl w:ilvl="2" w:tplc="1FB85E3E">
      <w:start w:val="1"/>
      <w:numFmt w:val="bullet"/>
      <w:lvlText w:val=""/>
      <w:lvlJc w:val="left"/>
    </w:lvl>
    <w:lvl w:ilvl="3" w:tplc="EA1CE3DE">
      <w:start w:val="1"/>
      <w:numFmt w:val="bullet"/>
      <w:lvlText w:val=""/>
      <w:lvlJc w:val="left"/>
    </w:lvl>
    <w:lvl w:ilvl="4" w:tplc="3CEECBAA">
      <w:start w:val="1"/>
      <w:numFmt w:val="bullet"/>
      <w:lvlText w:val=""/>
      <w:lvlJc w:val="left"/>
    </w:lvl>
    <w:lvl w:ilvl="5" w:tplc="EE3E47F0">
      <w:start w:val="1"/>
      <w:numFmt w:val="bullet"/>
      <w:lvlText w:val=""/>
      <w:lvlJc w:val="left"/>
    </w:lvl>
    <w:lvl w:ilvl="6" w:tplc="22DE0DFC">
      <w:start w:val="1"/>
      <w:numFmt w:val="bullet"/>
      <w:lvlText w:val=""/>
      <w:lvlJc w:val="left"/>
    </w:lvl>
    <w:lvl w:ilvl="7" w:tplc="D1649E5A">
      <w:start w:val="1"/>
      <w:numFmt w:val="bullet"/>
      <w:lvlText w:val=""/>
      <w:lvlJc w:val="left"/>
    </w:lvl>
    <w:lvl w:ilvl="8" w:tplc="89446092">
      <w:start w:val="1"/>
      <w:numFmt w:val="bullet"/>
      <w:lvlText w:val=""/>
      <w:lvlJc w:val="left"/>
    </w:lvl>
  </w:abstractNum>
  <w:abstractNum w:abstractNumId="8">
    <w:nsid w:val="00000009"/>
    <w:multiLevelType w:val="hybridMultilevel"/>
    <w:tmpl w:val="140E0F76"/>
    <w:lvl w:ilvl="0" w:tplc="862A9452">
      <w:start w:val="15"/>
      <w:numFmt w:val="lowerLetter"/>
      <w:lvlText w:val="%1"/>
      <w:lvlJc w:val="left"/>
    </w:lvl>
    <w:lvl w:ilvl="1" w:tplc="954C1090">
      <w:start w:val="1"/>
      <w:numFmt w:val="bullet"/>
      <w:lvlText w:val=""/>
      <w:lvlJc w:val="left"/>
    </w:lvl>
    <w:lvl w:ilvl="2" w:tplc="B238A38C">
      <w:start w:val="1"/>
      <w:numFmt w:val="bullet"/>
      <w:lvlText w:val=""/>
      <w:lvlJc w:val="left"/>
    </w:lvl>
    <w:lvl w:ilvl="3" w:tplc="E3E8CA42">
      <w:start w:val="1"/>
      <w:numFmt w:val="bullet"/>
      <w:lvlText w:val=""/>
      <w:lvlJc w:val="left"/>
    </w:lvl>
    <w:lvl w:ilvl="4" w:tplc="FE523034">
      <w:start w:val="1"/>
      <w:numFmt w:val="bullet"/>
      <w:lvlText w:val=""/>
      <w:lvlJc w:val="left"/>
    </w:lvl>
    <w:lvl w:ilvl="5" w:tplc="A31C0074">
      <w:start w:val="1"/>
      <w:numFmt w:val="bullet"/>
      <w:lvlText w:val=""/>
      <w:lvlJc w:val="left"/>
    </w:lvl>
    <w:lvl w:ilvl="6" w:tplc="A508BD4C">
      <w:start w:val="1"/>
      <w:numFmt w:val="bullet"/>
      <w:lvlText w:val=""/>
      <w:lvlJc w:val="left"/>
    </w:lvl>
    <w:lvl w:ilvl="7" w:tplc="C332FCBC">
      <w:start w:val="1"/>
      <w:numFmt w:val="bullet"/>
      <w:lvlText w:val=""/>
      <w:lvlJc w:val="left"/>
    </w:lvl>
    <w:lvl w:ilvl="8" w:tplc="7BA621CC">
      <w:start w:val="1"/>
      <w:numFmt w:val="bullet"/>
      <w:lvlText w:val=""/>
      <w:lvlJc w:val="left"/>
    </w:lvl>
  </w:abstractNum>
  <w:abstractNum w:abstractNumId="9">
    <w:nsid w:val="0000000A"/>
    <w:multiLevelType w:val="hybridMultilevel"/>
    <w:tmpl w:val="3352255A"/>
    <w:lvl w:ilvl="0" w:tplc="5A0CD58C">
      <w:start w:val="15"/>
      <w:numFmt w:val="lowerLetter"/>
      <w:lvlText w:val="%1"/>
      <w:lvlJc w:val="left"/>
    </w:lvl>
    <w:lvl w:ilvl="1" w:tplc="DE08520C">
      <w:start w:val="1"/>
      <w:numFmt w:val="bullet"/>
      <w:lvlText w:val=""/>
      <w:lvlJc w:val="left"/>
    </w:lvl>
    <w:lvl w:ilvl="2" w:tplc="1B2CB624">
      <w:start w:val="1"/>
      <w:numFmt w:val="bullet"/>
      <w:lvlText w:val=""/>
      <w:lvlJc w:val="left"/>
    </w:lvl>
    <w:lvl w:ilvl="3" w:tplc="244E124C">
      <w:start w:val="1"/>
      <w:numFmt w:val="bullet"/>
      <w:lvlText w:val=""/>
      <w:lvlJc w:val="left"/>
    </w:lvl>
    <w:lvl w:ilvl="4" w:tplc="5B94D5EE">
      <w:start w:val="1"/>
      <w:numFmt w:val="bullet"/>
      <w:lvlText w:val=""/>
      <w:lvlJc w:val="left"/>
    </w:lvl>
    <w:lvl w:ilvl="5" w:tplc="917CCA2E">
      <w:start w:val="1"/>
      <w:numFmt w:val="bullet"/>
      <w:lvlText w:val=""/>
      <w:lvlJc w:val="left"/>
    </w:lvl>
    <w:lvl w:ilvl="6" w:tplc="BCEA170E">
      <w:start w:val="1"/>
      <w:numFmt w:val="bullet"/>
      <w:lvlText w:val=""/>
      <w:lvlJc w:val="left"/>
    </w:lvl>
    <w:lvl w:ilvl="7" w:tplc="F536DBE2">
      <w:start w:val="1"/>
      <w:numFmt w:val="bullet"/>
      <w:lvlText w:val=""/>
      <w:lvlJc w:val="left"/>
    </w:lvl>
    <w:lvl w:ilvl="8" w:tplc="1C5A2230">
      <w:start w:val="1"/>
      <w:numFmt w:val="bullet"/>
      <w:lvlText w:val=""/>
      <w:lvlJc w:val="left"/>
    </w:lvl>
  </w:abstractNum>
  <w:abstractNum w:abstractNumId="10">
    <w:nsid w:val="0000000B"/>
    <w:multiLevelType w:val="hybridMultilevel"/>
    <w:tmpl w:val="109CF92E"/>
    <w:lvl w:ilvl="0" w:tplc="15C8FECC">
      <w:start w:val="2"/>
      <w:numFmt w:val="decimal"/>
      <w:lvlText w:val="[%1]"/>
      <w:lvlJc w:val="left"/>
    </w:lvl>
    <w:lvl w:ilvl="1" w:tplc="A3FEB8E0">
      <w:start w:val="1"/>
      <w:numFmt w:val="bullet"/>
      <w:lvlText w:val=""/>
      <w:lvlJc w:val="left"/>
    </w:lvl>
    <w:lvl w:ilvl="2" w:tplc="E1FE718C">
      <w:start w:val="1"/>
      <w:numFmt w:val="bullet"/>
      <w:lvlText w:val=""/>
      <w:lvlJc w:val="left"/>
    </w:lvl>
    <w:lvl w:ilvl="3" w:tplc="950EB69A">
      <w:start w:val="1"/>
      <w:numFmt w:val="bullet"/>
      <w:lvlText w:val=""/>
      <w:lvlJc w:val="left"/>
    </w:lvl>
    <w:lvl w:ilvl="4" w:tplc="D22441A6">
      <w:start w:val="1"/>
      <w:numFmt w:val="bullet"/>
      <w:lvlText w:val=""/>
      <w:lvlJc w:val="left"/>
    </w:lvl>
    <w:lvl w:ilvl="5" w:tplc="0160FDE6">
      <w:start w:val="1"/>
      <w:numFmt w:val="bullet"/>
      <w:lvlText w:val=""/>
      <w:lvlJc w:val="left"/>
    </w:lvl>
    <w:lvl w:ilvl="6" w:tplc="F6A6CE18">
      <w:start w:val="1"/>
      <w:numFmt w:val="bullet"/>
      <w:lvlText w:val=""/>
      <w:lvlJc w:val="left"/>
    </w:lvl>
    <w:lvl w:ilvl="7" w:tplc="0B54D5A8">
      <w:start w:val="1"/>
      <w:numFmt w:val="bullet"/>
      <w:lvlText w:val=""/>
      <w:lvlJc w:val="left"/>
    </w:lvl>
    <w:lvl w:ilvl="8" w:tplc="2BE2ECBA">
      <w:start w:val="1"/>
      <w:numFmt w:val="bullet"/>
      <w:lvlText w:val=""/>
      <w:lvlJc w:val="left"/>
    </w:lvl>
  </w:abstractNum>
  <w:abstractNum w:abstractNumId="11">
    <w:nsid w:val="0000000C"/>
    <w:multiLevelType w:val="hybridMultilevel"/>
    <w:tmpl w:val="0DED7262"/>
    <w:lvl w:ilvl="0" w:tplc="684EE7F0">
      <w:start w:val="7"/>
      <w:numFmt w:val="decimal"/>
      <w:lvlText w:val="[%1]"/>
      <w:lvlJc w:val="left"/>
    </w:lvl>
    <w:lvl w:ilvl="1" w:tplc="8408B26E">
      <w:start w:val="1"/>
      <w:numFmt w:val="bullet"/>
      <w:lvlText w:val=""/>
      <w:lvlJc w:val="left"/>
    </w:lvl>
    <w:lvl w:ilvl="2" w:tplc="C4C2DA8A">
      <w:start w:val="1"/>
      <w:numFmt w:val="bullet"/>
      <w:lvlText w:val=""/>
      <w:lvlJc w:val="left"/>
    </w:lvl>
    <w:lvl w:ilvl="3" w:tplc="679E9A2A">
      <w:start w:val="1"/>
      <w:numFmt w:val="bullet"/>
      <w:lvlText w:val=""/>
      <w:lvlJc w:val="left"/>
    </w:lvl>
    <w:lvl w:ilvl="4" w:tplc="ED86B82A">
      <w:start w:val="1"/>
      <w:numFmt w:val="bullet"/>
      <w:lvlText w:val=""/>
      <w:lvlJc w:val="left"/>
    </w:lvl>
    <w:lvl w:ilvl="5" w:tplc="C8A84EF2">
      <w:start w:val="1"/>
      <w:numFmt w:val="bullet"/>
      <w:lvlText w:val=""/>
      <w:lvlJc w:val="left"/>
    </w:lvl>
    <w:lvl w:ilvl="6" w:tplc="345C373C">
      <w:start w:val="1"/>
      <w:numFmt w:val="bullet"/>
      <w:lvlText w:val=""/>
      <w:lvlJc w:val="left"/>
    </w:lvl>
    <w:lvl w:ilvl="7" w:tplc="58C61408">
      <w:start w:val="1"/>
      <w:numFmt w:val="bullet"/>
      <w:lvlText w:val=""/>
      <w:lvlJc w:val="left"/>
    </w:lvl>
    <w:lvl w:ilvl="8" w:tplc="BE206C7E">
      <w:start w:val="1"/>
      <w:numFmt w:val="bullet"/>
      <w:lvlText w:val=""/>
      <w:lvlJc w:val="left"/>
    </w:lvl>
  </w:abstractNum>
  <w:abstractNum w:abstractNumId="12">
    <w:nsid w:val="0000000D"/>
    <w:multiLevelType w:val="hybridMultilevel"/>
    <w:tmpl w:val="7FDCC232"/>
    <w:lvl w:ilvl="0" w:tplc="E0746812">
      <w:start w:val="1"/>
      <w:numFmt w:val="bullet"/>
      <w:lvlText w:val="•"/>
      <w:lvlJc w:val="left"/>
    </w:lvl>
    <w:lvl w:ilvl="1" w:tplc="173A6B1E">
      <w:start w:val="1"/>
      <w:numFmt w:val="bullet"/>
      <w:lvlText w:val=""/>
      <w:lvlJc w:val="left"/>
    </w:lvl>
    <w:lvl w:ilvl="2" w:tplc="C5A601E4">
      <w:start w:val="1"/>
      <w:numFmt w:val="bullet"/>
      <w:lvlText w:val=""/>
      <w:lvlJc w:val="left"/>
    </w:lvl>
    <w:lvl w:ilvl="3" w:tplc="EE084C8E">
      <w:start w:val="1"/>
      <w:numFmt w:val="bullet"/>
      <w:lvlText w:val=""/>
      <w:lvlJc w:val="left"/>
    </w:lvl>
    <w:lvl w:ilvl="4" w:tplc="4F084FEA">
      <w:start w:val="1"/>
      <w:numFmt w:val="bullet"/>
      <w:lvlText w:val=""/>
      <w:lvlJc w:val="left"/>
    </w:lvl>
    <w:lvl w:ilvl="5" w:tplc="14E6FB08">
      <w:start w:val="1"/>
      <w:numFmt w:val="bullet"/>
      <w:lvlText w:val=""/>
      <w:lvlJc w:val="left"/>
    </w:lvl>
    <w:lvl w:ilvl="6" w:tplc="1B7E26FC">
      <w:start w:val="1"/>
      <w:numFmt w:val="bullet"/>
      <w:lvlText w:val=""/>
      <w:lvlJc w:val="left"/>
    </w:lvl>
    <w:lvl w:ilvl="7" w:tplc="D4AA3E22">
      <w:start w:val="1"/>
      <w:numFmt w:val="bullet"/>
      <w:lvlText w:val=""/>
      <w:lvlJc w:val="left"/>
    </w:lvl>
    <w:lvl w:ilvl="8" w:tplc="03F2D650">
      <w:start w:val="1"/>
      <w:numFmt w:val="bullet"/>
      <w:lvlText w:val=""/>
      <w:lvlJc w:val="left"/>
    </w:lvl>
  </w:abstractNum>
  <w:abstractNum w:abstractNumId="13">
    <w:nsid w:val="0000000E"/>
    <w:multiLevelType w:val="hybridMultilevel"/>
    <w:tmpl w:val="1BEFD79E"/>
    <w:lvl w:ilvl="0" w:tplc="E66AEBB6">
      <w:start w:val="1"/>
      <w:numFmt w:val="bullet"/>
      <w:lvlText w:val="•"/>
      <w:lvlJc w:val="left"/>
    </w:lvl>
    <w:lvl w:ilvl="1" w:tplc="3598704C">
      <w:start w:val="1"/>
      <w:numFmt w:val="bullet"/>
      <w:lvlText w:val=""/>
      <w:lvlJc w:val="left"/>
    </w:lvl>
    <w:lvl w:ilvl="2" w:tplc="A3DA5CCE">
      <w:start w:val="1"/>
      <w:numFmt w:val="bullet"/>
      <w:lvlText w:val=""/>
      <w:lvlJc w:val="left"/>
    </w:lvl>
    <w:lvl w:ilvl="3" w:tplc="B3C65984">
      <w:start w:val="1"/>
      <w:numFmt w:val="bullet"/>
      <w:lvlText w:val=""/>
      <w:lvlJc w:val="left"/>
    </w:lvl>
    <w:lvl w:ilvl="4" w:tplc="988CC2A2">
      <w:start w:val="1"/>
      <w:numFmt w:val="bullet"/>
      <w:lvlText w:val=""/>
      <w:lvlJc w:val="left"/>
    </w:lvl>
    <w:lvl w:ilvl="5" w:tplc="696E1576">
      <w:start w:val="1"/>
      <w:numFmt w:val="bullet"/>
      <w:lvlText w:val=""/>
      <w:lvlJc w:val="left"/>
    </w:lvl>
    <w:lvl w:ilvl="6" w:tplc="B20E73A8">
      <w:start w:val="1"/>
      <w:numFmt w:val="bullet"/>
      <w:lvlText w:val=""/>
      <w:lvlJc w:val="left"/>
    </w:lvl>
    <w:lvl w:ilvl="7" w:tplc="8584A3C8">
      <w:start w:val="1"/>
      <w:numFmt w:val="bullet"/>
      <w:lvlText w:val=""/>
      <w:lvlJc w:val="left"/>
    </w:lvl>
    <w:lvl w:ilvl="8" w:tplc="E19E0C76">
      <w:start w:val="1"/>
      <w:numFmt w:val="bullet"/>
      <w:lvlText w:val=""/>
      <w:lvlJc w:val="left"/>
    </w:lvl>
  </w:abstractNum>
  <w:abstractNum w:abstractNumId="14">
    <w:nsid w:val="0000000F"/>
    <w:multiLevelType w:val="hybridMultilevel"/>
    <w:tmpl w:val="41A7C4C8"/>
    <w:lvl w:ilvl="0" w:tplc="E46ECD0E">
      <w:start w:val="1"/>
      <w:numFmt w:val="decimal"/>
      <w:lvlText w:val="%1."/>
      <w:lvlJc w:val="left"/>
    </w:lvl>
    <w:lvl w:ilvl="1" w:tplc="06AA149A">
      <w:start w:val="1"/>
      <w:numFmt w:val="bullet"/>
      <w:lvlText w:val="•"/>
      <w:lvlJc w:val="left"/>
    </w:lvl>
    <w:lvl w:ilvl="2" w:tplc="9578C76C">
      <w:start w:val="1"/>
      <w:numFmt w:val="bullet"/>
      <w:lvlText w:val=""/>
      <w:lvlJc w:val="left"/>
    </w:lvl>
    <w:lvl w:ilvl="3" w:tplc="2696B6B8">
      <w:start w:val="1"/>
      <w:numFmt w:val="bullet"/>
      <w:lvlText w:val=""/>
      <w:lvlJc w:val="left"/>
    </w:lvl>
    <w:lvl w:ilvl="4" w:tplc="68389E3C">
      <w:start w:val="1"/>
      <w:numFmt w:val="bullet"/>
      <w:lvlText w:val=""/>
      <w:lvlJc w:val="left"/>
    </w:lvl>
    <w:lvl w:ilvl="5" w:tplc="E490FF88">
      <w:start w:val="1"/>
      <w:numFmt w:val="bullet"/>
      <w:lvlText w:val=""/>
      <w:lvlJc w:val="left"/>
    </w:lvl>
    <w:lvl w:ilvl="6" w:tplc="B48CECD0">
      <w:start w:val="1"/>
      <w:numFmt w:val="bullet"/>
      <w:lvlText w:val=""/>
      <w:lvlJc w:val="left"/>
    </w:lvl>
    <w:lvl w:ilvl="7" w:tplc="ACA831E4">
      <w:start w:val="1"/>
      <w:numFmt w:val="bullet"/>
      <w:lvlText w:val=""/>
      <w:lvlJc w:val="left"/>
    </w:lvl>
    <w:lvl w:ilvl="8" w:tplc="7972AF6A">
      <w:start w:val="1"/>
      <w:numFmt w:val="bullet"/>
      <w:lvlText w:val=""/>
      <w:lvlJc w:val="left"/>
    </w:lvl>
  </w:abstractNum>
  <w:abstractNum w:abstractNumId="15">
    <w:nsid w:val="00000010"/>
    <w:multiLevelType w:val="hybridMultilevel"/>
    <w:tmpl w:val="6B68079A"/>
    <w:lvl w:ilvl="0" w:tplc="7486C1E6">
      <w:start w:val="1"/>
      <w:numFmt w:val="bullet"/>
      <w:lvlText w:val="•"/>
      <w:lvlJc w:val="left"/>
    </w:lvl>
    <w:lvl w:ilvl="1" w:tplc="4F5C0044">
      <w:start w:val="1"/>
      <w:numFmt w:val="bullet"/>
      <w:lvlText w:val=""/>
      <w:lvlJc w:val="left"/>
    </w:lvl>
    <w:lvl w:ilvl="2" w:tplc="B22CEE10">
      <w:start w:val="1"/>
      <w:numFmt w:val="bullet"/>
      <w:lvlText w:val=""/>
      <w:lvlJc w:val="left"/>
    </w:lvl>
    <w:lvl w:ilvl="3" w:tplc="A43624AC">
      <w:start w:val="1"/>
      <w:numFmt w:val="bullet"/>
      <w:lvlText w:val=""/>
      <w:lvlJc w:val="left"/>
    </w:lvl>
    <w:lvl w:ilvl="4" w:tplc="3670C1B8">
      <w:start w:val="1"/>
      <w:numFmt w:val="bullet"/>
      <w:lvlText w:val=""/>
      <w:lvlJc w:val="left"/>
    </w:lvl>
    <w:lvl w:ilvl="5" w:tplc="55EEECD0">
      <w:start w:val="1"/>
      <w:numFmt w:val="bullet"/>
      <w:lvlText w:val=""/>
      <w:lvlJc w:val="left"/>
    </w:lvl>
    <w:lvl w:ilvl="6" w:tplc="71E6E948">
      <w:start w:val="1"/>
      <w:numFmt w:val="bullet"/>
      <w:lvlText w:val=""/>
      <w:lvlJc w:val="left"/>
    </w:lvl>
    <w:lvl w:ilvl="7" w:tplc="18F26D1C">
      <w:start w:val="1"/>
      <w:numFmt w:val="bullet"/>
      <w:lvlText w:val=""/>
      <w:lvlJc w:val="left"/>
    </w:lvl>
    <w:lvl w:ilvl="8" w:tplc="440CEACA">
      <w:start w:val="1"/>
      <w:numFmt w:val="bullet"/>
      <w:lvlText w:val=""/>
      <w:lvlJc w:val="left"/>
    </w:lvl>
  </w:abstractNum>
  <w:abstractNum w:abstractNumId="16">
    <w:nsid w:val="0C751870"/>
    <w:multiLevelType w:val="hybridMultilevel"/>
    <w:tmpl w:val="4CD4C7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54FE68AD"/>
    <w:multiLevelType w:val="hybridMultilevel"/>
    <w:tmpl w:val="F1BE8F10"/>
    <w:lvl w:ilvl="0" w:tplc="04090003">
      <w:start w:val="1"/>
      <w:numFmt w:val="bullet"/>
      <w:lvlText w:val="o"/>
      <w:lvlJc w:val="left"/>
      <w:pPr>
        <w:ind w:left="2421" w:hanging="360"/>
      </w:pPr>
      <w:rPr>
        <w:rFonts w:ascii="Courier New" w:hAnsi="Courier New" w:cs="Courier New"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start w:val="1"/>
      <w:numFmt w:val="bullet"/>
      <w:lvlText w:val=""/>
      <w:lvlJc w:val="left"/>
      <w:pPr>
        <w:ind w:left="4581" w:hanging="360"/>
      </w:pPr>
      <w:rPr>
        <w:rFonts w:ascii="Symbol" w:hAnsi="Symbol" w:hint="default"/>
      </w:rPr>
    </w:lvl>
    <w:lvl w:ilvl="4" w:tplc="04090003">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8">
    <w:nsid w:val="64E72B4D"/>
    <w:multiLevelType w:val="hybridMultilevel"/>
    <w:tmpl w:val="E48EDC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FB307C4"/>
    <w:multiLevelType w:val="hybridMultilevel"/>
    <w:tmpl w:val="0F48A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40C50A9"/>
    <w:multiLevelType w:val="hybridMultilevel"/>
    <w:tmpl w:val="D11A7D56"/>
    <w:lvl w:ilvl="0" w:tplc="04090003">
      <w:start w:val="1"/>
      <w:numFmt w:val="bullet"/>
      <w:lvlText w:val="o"/>
      <w:lvlJc w:val="left"/>
      <w:pPr>
        <w:ind w:left="3140" w:hanging="360"/>
      </w:pPr>
      <w:rPr>
        <w:rFonts w:ascii="Courier New" w:hAnsi="Courier New" w:cs="Courier New" w:hint="default"/>
      </w:rPr>
    </w:lvl>
    <w:lvl w:ilvl="1" w:tplc="04090003" w:tentative="1">
      <w:start w:val="1"/>
      <w:numFmt w:val="bullet"/>
      <w:lvlText w:val="o"/>
      <w:lvlJc w:val="left"/>
      <w:pPr>
        <w:ind w:left="3860" w:hanging="360"/>
      </w:pPr>
      <w:rPr>
        <w:rFonts w:ascii="Courier New" w:hAnsi="Courier New" w:cs="Courier New" w:hint="default"/>
      </w:rPr>
    </w:lvl>
    <w:lvl w:ilvl="2" w:tplc="04090005" w:tentative="1">
      <w:start w:val="1"/>
      <w:numFmt w:val="bullet"/>
      <w:lvlText w:val=""/>
      <w:lvlJc w:val="left"/>
      <w:pPr>
        <w:ind w:left="4580" w:hanging="360"/>
      </w:pPr>
      <w:rPr>
        <w:rFonts w:ascii="Wingdings" w:hAnsi="Wingdings" w:hint="default"/>
      </w:rPr>
    </w:lvl>
    <w:lvl w:ilvl="3" w:tplc="04090001" w:tentative="1">
      <w:start w:val="1"/>
      <w:numFmt w:val="bullet"/>
      <w:lvlText w:val=""/>
      <w:lvlJc w:val="left"/>
      <w:pPr>
        <w:ind w:left="5300" w:hanging="360"/>
      </w:pPr>
      <w:rPr>
        <w:rFonts w:ascii="Symbol" w:hAnsi="Symbol" w:hint="default"/>
      </w:rPr>
    </w:lvl>
    <w:lvl w:ilvl="4" w:tplc="04090003" w:tentative="1">
      <w:start w:val="1"/>
      <w:numFmt w:val="bullet"/>
      <w:lvlText w:val="o"/>
      <w:lvlJc w:val="left"/>
      <w:pPr>
        <w:ind w:left="6020" w:hanging="360"/>
      </w:pPr>
      <w:rPr>
        <w:rFonts w:ascii="Courier New" w:hAnsi="Courier New" w:cs="Courier New" w:hint="default"/>
      </w:rPr>
    </w:lvl>
    <w:lvl w:ilvl="5" w:tplc="04090005" w:tentative="1">
      <w:start w:val="1"/>
      <w:numFmt w:val="bullet"/>
      <w:lvlText w:val=""/>
      <w:lvlJc w:val="left"/>
      <w:pPr>
        <w:ind w:left="6740" w:hanging="360"/>
      </w:pPr>
      <w:rPr>
        <w:rFonts w:ascii="Wingdings" w:hAnsi="Wingdings" w:hint="default"/>
      </w:rPr>
    </w:lvl>
    <w:lvl w:ilvl="6" w:tplc="04090001" w:tentative="1">
      <w:start w:val="1"/>
      <w:numFmt w:val="bullet"/>
      <w:lvlText w:val=""/>
      <w:lvlJc w:val="left"/>
      <w:pPr>
        <w:ind w:left="7460" w:hanging="360"/>
      </w:pPr>
      <w:rPr>
        <w:rFonts w:ascii="Symbol" w:hAnsi="Symbol" w:hint="default"/>
      </w:rPr>
    </w:lvl>
    <w:lvl w:ilvl="7" w:tplc="04090003" w:tentative="1">
      <w:start w:val="1"/>
      <w:numFmt w:val="bullet"/>
      <w:lvlText w:val="o"/>
      <w:lvlJc w:val="left"/>
      <w:pPr>
        <w:ind w:left="8180" w:hanging="360"/>
      </w:pPr>
      <w:rPr>
        <w:rFonts w:ascii="Courier New" w:hAnsi="Courier New" w:cs="Courier New" w:hint="default"/>
      </w:rPr>
    </w:lvl>
    <w:lvl w:ilvl="8" w:tplc="04090005" w:tentative="1">
      <w:start w:val="1"/>
      <w:numFmt w:val="bullet"/>
      <w:lvlText w:val=""/>
      <w:lvlJc w:val="left"/>
      <w:pPr>
        <w:ind w:left="8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19"/>
  </w:num>
  <w:num w:numId="19">
    <w:abstractNumId w:val="16"/>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72"/>
    <w:rsid w:val="001915E9"/>
    <w:rsid w:val="001A63B7"/>
    <w:rsid w:val="0023780A"/>
    <w:rsid w:val="00264E5D"/>
    <w:rsid w:val="002770DB"/>
    <w:rsid w:val="002F4183"/>
    <w:rsid w:val="00332B74"/>
    <w:rsid w:val="003A0600"/>
    <w:rsid w:val="00404EF4"/>
    <w:rsid w:val="004357A5"/>
    <w:rsid w:val="00451D99"/>
    <w:rsid w:val="00485DEC"/>
    <w:rsid w:val="004E0708"/>
    <w:rsid w:val="004E48C2"/>
    <w:rsid w:val="00595379"/>
    <w:rsid w:val="00743C08"/>
    <w:rsid w:val="007A1968"/>
    <w:rsid w:val="007B4058"/>
    <w:rsid w:val="007E04B8"/>
    <w:rsid w:val="008013B2"/>
    <w:rsid w:val="00857159"/>
    <w:rsid w:val="008770BC"/>
    <w:rsid w:val="008C5C7A"/>
    <w:rsid w:val="008E22E6"/>
    <w:rsid w:val="0094646D"/>
    <w:rsid w:val="0096445F"/>
    <w:rsid w:val="00966D55"/>
    <w:rsid w:val="00987F20"/>
    <w:rsid w:val="00996DD3"/>
    <w:rsid w:val="009D291F"/>
    <w:rsid w:val="00A103F3"/>
    <w:rsid w:val="00A17C72"/>
    <w:rsid w:val="00A2381D"/>
    <w:rsid w:val="00A503A9"/>
    <w:rsid w:val="00A806F2"/>
    <w:rsid w:val="00A93830"/>
    <w:rsid w:val="00AC18BB"/>
    <w:rsid w:val="00AE32F6"/>
    <w:rsid w:val="00B57055"/>
    <w:rsid w:val="00B5763D"/>
    <w:rsid w:val="00B61DFA"/>
    <w:rsid w:val="00BA75AB"/>
    <w:rsid w:val="00BE698F"/>
    <w:rsid w:val="00C43353"/>
    <w:rsid w:val="00C55378"/>
    <w:rsid w:val="00C7569B"/>
    <w:rsid w:val="00C80361"/>
    <w:rsid w:val="00C848B5"/>
    <w:rsid w:val="00C85A5C"/>
    <w:rsid w:val="00CA4B27"/>
    <w:rsid w:val="00CC4B48"/>
    <w:rsid w:val="00D04C87"/>
    <w:rsid w:val="00D14512"/>
    <w:rsid w:val="00D334CE"/>
    <w:rsid w:val="00D377C7"/>
    <w:rsid w:val="00D71150"/>
    <w:rsid w:val="00D72ED5"/>
    <w:rsid w:val="00D8480F"/>
    <w:rsid w:val="00DB0CF3"/>
    <w:rsid w:val="00DB1854"/>
    <w:rsid w:val="00DD1FF2"/>
    <w:rsid w:val="00DD69C6"/>
    <w:rsid w:val="00DF18CD"/>
    <w:rsid w:val="00DF261F"/>
    <w:rsid w:val="00E121EE"/>
    <w:rsid w:val="00E12D87"/>
    <w:rsid w:val="00E35FA5"/>
    <w:rsid w:val="00E41C01"/>
    <w:rsid w:val="00EE2120"/>
    <w:rsid w:val="00F22A6C"/>
    <w:rsid w:val="00F52A0E"/>
    <w:rsid w:val="00F54336"/>
    <w:rsid w:val="00F702F5"/>
    <w:rsid w:val="00F77920"/>
    <w:rsid w:val="00F90D51"/>
    <w:rsid w:val="00FD1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8C2"/>
    <w:pPr>
      <w:spacing w:line="0" w:lineRule="atLeast"/>
      <w:outlineLvl w:val="0"/>
    </w:pPr>
    <w:rPr>
      <w:rFonts w:ascii="Times New Roman" w:eastAsia="Times New Roman" w:hAnsi="Times New Roman"/>
      <w:sz w:val="36"/>
    </w:rPr>
  </w:style>
  <w:style w:type="paragraph" w:styleId="Heading2">
    <w:name w:val="heading 2"/>
    <w:basedOn w:val="Normal"/>
    <w:next w:val="Normal"/>
    <w:link w:val="Heading2Char"/>
    <w:uiPriority w:val="9"/>
    <w:unhideWhenUsed/>
    <w:qFormat/>
    <w:rsid w:val="004E48C2"/>
    <w:pPr>
      <w:spacing w:line="0" w:lineRule="atLeast"/>
      <w:ind w:left="260"/>
      <w:outlineLvl w:val="1"/>
    </w:pPr>
    <w:rPr>
      <w:rFonts w:ascii="Times New Roman" w:eastAsia="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CF3"/>
    <w:rPr>
      <w:rFonts w:ascii="Tahoma" w:hAnsi="Tahoma" w:cs="Tahoma"/>
      <w:sz w:val="16"/>
      <w:szCs w:val="16"/>
    </w:rPr>
  </w:style>
  <w:style w:type="character" w:customStyle="1" w:styleId="BalloonTextChar">
    <w:name w:val="Balloon Text Char"/>
    <w:basedOn w:val="DefaultParagraphFont"/>
    <w:link w:val="BalloonText"/>
    <w:uiPriority w:val="99"/>
    <w:semiHidden/>
    <w:rsid w:val="00DB0CF3"/>
    <w:rPr>
      <w:rFonts w:ascii="Tahoma" w:hAnsi="Tahoma" w:cs="Tahoma"/>
      <w:sz w:val="16"/>
      <w:szCs w:val="16"/>
    </w:rPr>
  </w:style>
  <w:style w:type="paragraph" w:styleId="ListParagraph">
    <w:name w:val="List Paragraph"/>
    <w:basedOn w:val="Normal"/>
    <w:uiPriority w:val="34"/>
    <w:qFormat/>
    <w:rsid w:val="001A63B7"/>
    <w:pPr>
      <w:ind w:left="720"/>
      <w:contextualSpacing/>
    </w:pPr>
  </w:style>
  <w:style w:type="character" w:styleId="PlaceholderText">
    <w:name w:val="Placeholder Text"/>
    <w:basedOn w:val="DefaultParagraphFont"/>
    <w:uiPriority w:val="99"/>
    <w:semiHidden/>
    <w:rsid w:val="00DF18CD"/>
    <w:rPr>
      <w:color w:val="808080"/>
    </w:rPr>
  </w:style>
  <w:style w:type="paragraph" w:styleId="Header">
    <w:name w:val="header"/>
    <w:basedOn w:val="Normal"/>
    <w:link w:val="HeaderChar"/>
    <w:uiPriority w:val="99"/>
    <w:unhideWhenUsed/>
    <w:rsid w:val="00DF18CD"/>
    <w:pPr>
      <w:tabs>
        <w:tab w:val="center" w:pos="4680"/>
        <w:tab w:val="right" w:pos="9360"/>
      </w:tabs>
    </w:pPr>
  </w:style>
  <w:style w:type="character" w:customStyle="1" w:styleId="HeaderChar">
    <w:name w:val="Header Char"/>
    <w:basedOn w:val="DefaultParagraphFont"/>
    <w:link w:val="Header"/>
    <w:uiPriority w:val="99"/>
    <w:rsid w:val="00DF18CD"/>
  </w:style>
  <w:style w:type="paragraph" w:styleId="Footer">
    <w:name w:val="footer"/>
    <w:basedOn w:val="Normal"/>
    <w:link w:val="FooterChar"/>
    <w:uiPriority w:val="99"/>
    <w:unhideWhenUsed/>
    <w:rsid w:val="00DF18CD"/>
    <w:pPr>
      <w:tabs>
        <w:tab w:val="center" w:pos="4680"/>
        <w:tab w:val="right" w:pos="9360"/>
      </w:tabs>
    </w:pPr>
  </w:style>
  <w:style w:type="character" w:customStyle="1" w:styleId="FooterChar">
    <w:name w:val="Footer Char"/>
    <w:basedOn w:val="DefaultParagraphFont"/>
    <w:link w:val="Footer"/>
    <w:uiPriority w:val="99"/>
    <w:rsid w:val="00DF18CD"/>
  </w:style>
  <w:style w:type="character" w:styleId="HTMLCode">
    <w:name w:val="HTML Code"/>
    <w:basedOn w:val="DefaultParagraphFont"/>
    <w:uiPriority w:val="99"/>
    <w:semiHidden/>
    <w:unhideWhenUsed/>
    <w:rsid w:val="00F702F5"/>
    <w:rPr>
      <w:rFonts w:ascii="Courier New" w:eastAsia="Times New Roman" w:hAnsi="Courier New" w:cs="Courier New"/>
      <w:sz w:val="20"/>
      <w:szCs w:val="20"/>
    </w:rPr>
  </w:style>
  <w:style w:type="character" w:styleId="Hyperlink">
    <w:name w:val="Hyperlink"/>
    <w:basedOn w:val="DefaultParagraphFont"/>
    <w:uiPriority w:val="99"/>
    <w:unhideWhenUsed/>
    <w:rsid w:val="00264E5D"/>
    <w:rPr>
      <w:color w:val="0000FF"/>
      <w:u w:val="single"/>
    </w:rPr>
  </w:style>
  <w:style w:type="character" w:customStyle="1" w:styleId="Heading1Char">
    <w:name w:val="Heading 1 Char"/>
    <w:basedOn w:val="DefaultParagraphFont"/>
    <w:link w:val="Heading1"/>
    <w:uiPriority w:val="9"/>
    <w:rsid w:val="004E48C2"/>
    <w:rPr>
      <w:rFonts w:ascii="Times New Roman" w:eastAsia="Times New Roman" w:hAnsi="Times New Roman"/>
      <w:sz w:val="36"/>
    </w:rPr>
  </w:style>
  <w:style w:type="paragraph" w:styleId="TOCHeading">
    <w:name w:val="TOC Heading"/>
    <w:basedOn w:val="Heading1"/>
    <w:next w:val="Normal"/>
    <w:uiPriority w:val="39"/>
    <w:unhideWhenUsed/>
    <w:qFormat/>
    <w:rsid w:val="003A0600"/>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3A0600"/>
    <w:pPr>
      <w:spacing w:after="100"/>
    </w:pPr>
  </w:style>
  <w:style w:type="character" w:customStyle="1" w:styleId="Heading2Char">
    <w:name w:val="Heading 2 Char"/>
    <w:basedOn w:val="DefaultParagraphFont"/>
    <w:link w:val="Heading2"/>
    <w:uiPriority w:val="9"/>
    <w:rsid w:val="004E48C2"/>
    <w:rPr>
      <w:rFonts w:ascii="Times New Roman" w:eastAsia="Times New Roman" w:hAnsi="Times New Roman"/>
      <w:sz w:val="32"/>
    </w:rPr>
  </w:style>
  <w:style w:type="paragraph" w:styleId="TOC2">
    <w:name w:val="toc 2"/>
    <w:basedOn w:val="Normal"/>
    <w:next w:val="Normal"/>
    <w:autoRedefine/>
    <w:uiPriority w:val="39"/>
    <w:unhideWhenUsed/>
    <w:rsid w:val="004357A5"/>
    <w:pPr>
      <w:tabs>
        <w:tab w:val="right" w:leader="dot" w:pos="10230"/>
      </w:tabs>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8C2"/>
    <w:pPr>
      <w:spacing w:line="0" w:lineRule="atLeast"/>
      <w:outlineLvl w:val="0"/>
    </w:pPr>
    <w:rPr>
      <w:rFonts w:ascii="Times New Roman" w:eastAsia="Times New Roman" w:hAnsi="Times New Roman"/>
      <w:sz w:val="36"/>
    </w:rPr>
  </w:style>
  <w:style w:type="paragraph" w:styleId="Heading2">
    <w:name w:val="heading 2"/>
    <w:basedOn w:val="Normal"/>
    <w:next w:val="Normal"/>
    <w:link w:val="Heading2Char"/>
    <w:uiPriority w:val="9"/>
    <w:unhideWhenUsed/>
    <w:qFormat/>
    <w:rsid w:val="004E48C2"/>
    <w:pPr>
      <w:spacing w:line="0" w:lineRule="atLeast"/>
      <w:ind w:left="260"/>
      <w:outlineLvl w:val="1"/>
    </w:pPr>
    <w:rPr>
      <w:rFonts w:ascii="Times New Roman" w:eastAsia="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CF3"/>
    <w:rPr>
      <w:rFonts w:ascii="Tahoma" w:hAnsi="Tahoma" w:cs="Tahoma"/>
      <w:sz w:val="16"/>
      <w:szCs w:val="16"/>
    </w:rPr>
  </w:style>
  <w:style w:type="character" w:customStyle="1" w:styleId="BalloonTextChar">
    <w:name w:val="Balloon Text Char"/>
    <w:basedOn w:val="DefaultParagraphFont"/>
    <w:link w:val="BalloonText"/>
    <w:uiPriority w:val="99"/>
    <w:semiHidden/>
    <w:rsid w:val="00DB0CF3"/>
    <w:rPr>
      <w:rFonts w:ascii="Tahoma" w:hAnsi="Tahoma" w:cs="Tahoma"/>
      <w:sz w:val="16"/>
      <w:szCs w:val="16"/>
    </w:rPr>
  </w:style>
  <w:style w:type="paragraph" w:styleId="ListParagraph">
    <w:name w:val="List Paragraph"/>
    <w:basedOn w:val="Normal"/>
    <w:uiPriority w:val="34"/>
    <w:qFormat/>
    <w:rsid w:val="001A63B7"/>
    <w:pPr>
      <w:ind w:left="720"/>
      <w:contextualSpacing/>
    </w:pPr>
  </w:style>
  <w:style w:type="character" w:styleId="PlaceholderText">
    <w:name w:val="Placeholder Text"/>
    <w:basedOn w:val="DefaultParagraphFont"/>
    <w:uiPriority w:val="99"/>
    <w:semiHidden/>
    <w:rsid w:val="00DF18CD"/>
    <w:rPr>
      <w:color w:val="808080"/>
    </w:rPr>
  </w:style>
  <w:style w:type="paragraph" w:styleId="Header">
    <w:name w:val="header"/>
    <w:basedOn w:val="Normal"/>
    <w:link w:val="HeaderChar"/>
    <w:uiPriority w:val="99"/>
    <w:unhideWhenUsed/>
    <w:rsid w:val="00DF18CD"/>
    <w:pPr>
      <w:tabs>
        <w:tab w:val="center" w:pos="4680"/>
        <w:tab w:val="right" w:pos="9360"/>
      </w:tabs>
    </w:pPr>
  </w:style>
  <w:style w:type="character" w:customStyle="1" w:styleId="HeaderChar">
    <w:name w:val="Header Char"/>
    <w:basedOn w:val="DefaultParagraphFont"/>
    <w:link w:val="Header"/>
    <w:uiPriority w:val="99"/>
    <w:rsid w:val="00DF18CD"/>
  </w:style>
  <w:style w:type="paragraph" w:styleId="Footer">
    <w:name w:val="footer"/>
    <w:basedOn w:val="Normal"/>
    <w:link w:val="FooterChar"/>
    <w:uiPriority w:val="99"/>
    <w:unhideWhenUsed/>
    <w:rsid w:val="00DF18CD"/>
    <w:pPr>
      <w:tabs>
        <w:tab w:val="center" w:pos="4680"/>
        <w:tab w:val="right" w:pos="9360"/>
      </w:tabs>
    </w:pPr>
  </w:style>
  <w:style w:type="character" w:customStyle="1" w:styleId="FooterChar">
    <w:name w:val="Footer Char"/>
    <w:basedOn w:val="DefaultParagraphFont"/>
    <w:link w:val="Footer"/>
    <w:uiPriority w:val="99"/>
    <w:rsid w:val="00DF18CD"/>
  </w:style>
  <w:style w:type="character" w:styleId="HTMLCode">
    <w:name w:val="HTML Code"/>
    <w:basedOn w:val="DefaultParagraphFont"/>
    <w:uiPriority w:val="99"/>
    <w:semiHidden/>
    <w:unhideWhenUsed/>
    <w:rsid w:val="00F702F5"/>
    <w:rPr>
      <w:rFonts w:ascii="Courier New" w:eastAsia="Times New Roman" w:hAnsi="Courier New" w:cs="Courier New"/>
      <w:sz w:val="20"/>
      <w:szCs w:val="20"/>
    </w:rPr>
  </w:style>
  <w:style w:type="character" w:styleId="Hyperlink">
    <w:name w:val="Hyperlink"/>
    <w:basedOn w:val="DefaultParagraphFont"/>
    <w:uiPriority w:val="99"/>
    <w:unhideWhenUsed/>
    <w:rsid w:val="00264E5D"/>
    <w:rPr>
      <w:color w:val="0000FF"/>
      <w:u w:val="single"/>
    </w:rPr>
  </w:style>
  <w:style w:type="character" w:customStyle="1" w:styleId="Heading1Char">
    <w:name w:val="Heading 1 Char"/>
    <w:basedOn w:val="DefaultParagraphFont"/>
    <w:link w:val="Heading1"/>
    <w:uiPriority w:val="9"/>
    <w:rsid w:val="004E48C2"/>
    <w:rPr>
      <w:rFonts w:ascii="Times New Roman" w:eastAsia="Times New Roman" w:hAnsi="Times New Roman"/>
      <w:sz w:val="36"/>
    </w:rPr>
  </w:style>
  <w:style w:type="paragraph" w:styleId="TOCHeading">
    <w:name w:val="TOC Heading"/>
    <w:basedOn w:val="Heading1"/>
    <w:next w:val="Normal"/>
    <w:uiPriority w:val="39"/>
    <w:unhideWhenUsed/>
    <w:qFormat/>
    <w:rsid w:val="003A0600"/>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3A0600"/>
    <w:pPr>
      <w:spacing w:after="100"/>
    </w:pPr>
  </w:style>
  <w:style w:type="character" w:customStyle="1" w:styleId="Heading2Char">
    <w:name w:val="Heading 2 Char"/>
    <w:basedOn w:val="DefaultParagraphFont"/>
    <w:link w:val="Heading2"/>
    <w:uiPriority w:val="9"/>
    <w:rsid w:val="004E48C2"/>
    <w:rPr>
      <w:rFonts w:ascii="Times New Roman" w:eastAsia="Times New Roman" w:hAnsi="Times New Roman"/>
      <w:sz w:val="32"/>
    </w:rPr>
  </w:style>
  <w:style w:type="paragraph" w:styleId="TOC2">
    <w:name w:val="toc 2"/>
    <w:basedOn w:val="Normal"/>
    <w:next w:val="Normal"/>
    <w:autoRedefine/>
    <w:uiPriority w:val="39"/>
    <w:unhideWhenUsed/>
    <w:rsid w:val="004357A5"/>
    <w:pPr>
      <w:tabs>
        <w:tab w:val="right" w:leader="dot" w:pos="10230"/>
      </w:tabs>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5062">
      <w:bodyDiv w:val="1"/>
      <w:marLeft w:val="0"/>
      <w:marRight w:val="0"/>
      <w:marTop w:val="0"/>
      <w:marBottom w:val="0"/>
      <w:divBdr>
        <w:top w:val="none" w:sz="0" w:space="0" w:color="auto"/>
        <w:left w:val="none" w:sz="0" w:space="0" w:color="auto"/>
        <w:bottom w:val="none" w:sz="0" w:space="0" w:color="auto"/>
        <w:right w:val="none" w:sz="0" w:space="0" w:color="auto"/>
      </w:divBdr>
      <w:divsChild>
        <w:div w:id="280847161">
          <w:marLeft w:val="0"/>
          <w:marRight w:val="0"/>
          <w:marTop w:val="0"/>
          <w:marBottom w:val="0"/>
          <w:divBdr>
            <w:top w:val="none" w:sz="0" w:space="0" w:color="auto"/>
            <w:left w:val="none" w:sz="0" w:space="0" w:color="auto"/>
            <w:bottom w:val="none" w:sz="0" w:space="0" w:color="auto"/>
            <w:right w:val="none" w:sz="0" w:space="0" w:color="auto"/>
          </w:divBdr>
          <w:divsChild>
            <w:div w:id="635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3584">
      <w:bodyDiv w:val="1"/>
      <w:marLeft w:val="0"/>
      <w:marRight w:val="0"/>
      <w:marTop w:val="0"/>
      <w:marBottom w:val="0"/>
      <w:divBdr>
        <w:top w:val="none" w:sz="0" w:space="0" w:color="auto"/>
        <w:left w:val="none" w:sz="0" w:space="0" w:color="auto"/>
        <w:bottom w:val="none" w:sz="0" w:space="0" w:color="auto"/>
        <w:right w:val="none" w:sz="0" w:space="0" w:color="auto"/>
      </w:divBdr>
      <w:divsChild>
        <w:div w:id="1413895539">
          <w:marLeft w:val="0"/>
          <w:marRight w:val="0"/>
          <w:marTop w:val="0"/>
          <w:marBottom w:val="0"/>
          <w:divBdr>
            <w:top w:val="none" w:sz="0" w:space="0" w:color="auto"/>
            <w:left w:val="none" w:sz="0" w:space="0" w:color="auto"/>
            <w:bottom w:val="none" w:sz="0" w:space="0" w:color="auto"/>
            <w:right w:val="none" w:sz="0" w:space="0" w:color="auto"/>
          </w:divBdr>
          <w:divsChild>
            <w:div w:id="264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firebase.google.com/docs/auth/ios/google-signin"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teaching.alexcoman.com/resurse/tutorial/git/notiuni-introductive/" TargetMode="External"/><Relationship Id="rId42" Type="http://schemas.openxmlformats.org/officeDocument/2006/relationships/hyperlink" Target="https://git-scm.com/downloads"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onsole.firebase.google.com/u/0/" TargetMode="External"/><Relationship Id="rId38" Type="http://schemas.openxmlformats.org/officeDocument/2006/relationships/hyperlink" Target="https://firebase.google.com/docs/ml-kit/ios/recognize-tex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hyperlink" Target="https://apps.apple.com/us/app/meter-reader-by-totalsync-inc/id887038348" TargetMode="External"/><Relationship Id="rId37" Type="http://schemas.openxmlformats.org/officeDocument/2006/relationships/hyperlink" Target="https://www.appcoda.com/ios-charts-api-tutorial/" TargetMode="External"/><Relationship Id="rId40" Type="http://schemas.openxmlformats.org/officeDocument/2006/relationships/hyperlink" Target="https://console.firebase.google.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udemy.com/course/devslopes-ios12/learn/lecture/11450478?start=15" TargetMode="Externa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tackify.com/n-tier-architecture/" TargetMode="External"/><Relationship Id="rId43" Type="http://schemas.openxmlformats.org/officeDocument/2006/relationships/hyperlink" Target="mailto:nume@exemp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7FD87-7606-41C8-AB93-3573A435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26</Pages>
  <Words>4939</Words>
  <Characters>28155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Petruta</dc:creator>
  <cp:lastModifiedBy>Windows User</cp:lastModifiedBy>
  <cp:revision>29</cp:revision>
  <dcterms:created xsi:type="dcterms:W3CDTF">2020-04-06T10:10:00Z</dcterms:created>
  <dcterms:modified xsi:type="dcterms:W3CDTF">2020-06-21T08:22:00Z</dcterms:modified>
</cp:coreProperties>
</file>